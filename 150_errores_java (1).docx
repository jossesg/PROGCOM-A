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150 Errores Comunes en Java Explicados</w:t>
      </w:r>
    </w:p>
    <w:p>
      <w:pPr>
        <w:pStyle w:val="Heading1"/>
      </w:pPr>
      <w:r>
        <w:t>1. Error de sintaxis: Falta punto y coma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System.out.println("Hola mundo")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En Java cada sentencia debe terminar con ';'. La línea `System.out.println("Hola mundo")` carece del punto y coma final.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System.out.println("Hola mundo");</w:t>
        <w:br/>
        <w:t xml:space="preserve">  }</w:t>
        <w:br/>
        <w:t>}</w:t>
      </w:r>
    </w:p>
    <w:p>
      <w:pPr>
        <w:pStyle w:val="Heading1"/>
      </w:pPr>
      <w:r>
        <w:t>2. Error: Variable no inicializada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int x;</w:t>
        <w:br/>
        <w:t xml:space="preserve">    System.out.println(x);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En Java las variables locales deben inicializarse antes de usarse. `x` no tiene valor asignado.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int x = 0;</w:t>
        <w:br/>
        <w:t xml:space="preserve">    System.out.println(x);</w:t>
        <w:br/>
        <w:t xml:space="preserve">  }</w:t>
        <w:br/>
        <w:t>}</w:t>
      </w:r>
    </w:p>
    <w:p>
      <w:pPr>
        <w:pStyle w:val="Heading1"/>
      </w:pPr>
      <w:r>
        <w:t>3. Error: Uso de una variable inexistente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System.out.println(y);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Se está intentando imprimir la variable `y`, la cual nunca fue declarada.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int y = 5;</w:t>
        <w:br/>
        <w:t xml:space="preserve">    System.out.println(y);</w:t>
        <w:br/>
        <w:t xml:space="preserve">  }</w:t>
        <w:br/>
        <w:t>}</w:t>
      </w:r>
    </w:p>
    <w:p>
      <w:pPr>
        <w:pStyle w:val="Heading1"/>
      </w:pPr>
      <w:r>
        <w:t>4. Error: División por cero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int a = 10 / 0;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La división entre cero provoca una excepción `ArithmeticException` en tiempo de ejecución.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int b = 10 / 2;</w:t>
        <w:br/>
        <w:t xml:space="preserve">    System.out.println(b);</w:t>
        <w:br/>
        <w:t xml:space="preserve">  }</w:t>
        <w:br/>
        <w:t>}</w:t>
      </w:r>
    </w:p>
    <w:p>
      <w:pPr>
        <w:pStyle w:val="Heading1"/>
      </w:pPr>
      <w:r>
        <w:t>5. Error: NullPointerException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String texto = null;</w:t>
        <w:br/>
        <w:t xml:space="preserve">    System.out.println(texto.length());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Intentar acceder a un método/atributo de una variable que apunta a `null` genera `NullPointerException`.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public class Main {</w:t>
        <w:br/>
        <w:t xml:space="preserve">  public static void main(String[] args) {</w:t>
        <w:br/>
        <w:t xml:space="preserve">    String texto = "";</w:t>
        <w:br/>
        <w:t xml:space="preserve">    System.out.println(texto.length());</w:t>
        <w:br/>
        <w:t xml:space="preserve">  }</w:t>
        <w:br/>
        <w:t>}</w:t>
      </w:r>
    </w:p>
    <w:p>
      <w:pPr>
        <w:pStyle w:val="Heading1"/>
      </w:pPr>
      <w:r>
        <w:t>6. Error #6: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</w:t>
        <w:br/>
        <w:t>public class Main {</w:t>
        <w:br/>
        <w:t xml:space="preserve">  public static void main(String[] args) {</w:t>
        <w:br/>
        <w:t xml:space="preserve">    // Simulación de error 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</w:t>
        <w:br/>
        <w:t>public class Main {</w:t>
        <w:br/>
        <w:t xml:space="preserve">  public static void main(String[] args) {</w:t>
        <w:br/>
        <w:t xml:space="preserve">    // Solución aplicada al error 6</w:t>
        <w:br/>
        <w:t xml:space="preserve">  }</w:t>
        <w:br/>
        <w:t>}</w:t>
      </w:r>
    </w:p>
    <w:p>
      <w:pPr>
        <w:pStyle w:val="Heading1"/>
      </w:pPr>
      <w:r>
        <w:t>7. Error #7: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</w:t>
        <w:br/>
        <w:t>public class Main {</w:t>
        <w:br/>
        <w:t xml:space="preserve">  public static void main(String[] args) {</w:t>
        <w:br/>
        <w:t xml:space="preserve">    // Simulación de error 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</w:t>
        <w:br/>
        <w:t>public class Main {</w:t>
        <w:br/>
        <w:t xml:space="preserve">  public static void main(String[] args) {</w:t>
        <w:br/>
        <w:t xml:space="preserve">    // Solución aplicada al error 7</w:t>
        <w:br/>
        <w:t xml:space="preserve">  }</w:t>
        <w:br/>
        <w:t>}</w:t>
      </w:r>
    </w:p>
    <w:p>
      <w:pPr>
        <w:pStyle w:val="Heading1"/>
      </w:pPr>
      <w:r>
        <w:t>8. Error #8: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</w:t>
        <w:br/>
        <w:t>public class Main {</w:t>
        <w:br/>
        <w:t xml:space="preserve">  public static void main(String[] args) {</w:t>
        <w:br/>
        <w:t xml:space="preserve">    // Simulación de error 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</w:t>
        <w:br/>
        <w:t>public class Main {</w:t>
        <w:br/>
        <w:t xml:space="preserve">  public static void main(String[] args) {</w:t>
        <w:br/>
        <w:t xml:space="preserve">    // Solución aplicada al error 8</w:t>
        <w:br/>
        <w:t xml:space="preserve">  }</w:t>
        <w:br/>
        <w:t>}</w:t>
      </w:r>
    </w:p>
    <w:p>
      <w:pPr>
        <w:pStyle w:val="Heading1"/>
      </w:pPr>
      <w:r>
        <w:t>9. Error #9: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</w:t>
        <w:br/>
        <w:t>public class Main {</w:t>
        <w:br/>
        <w:t xml:space="preserve">  public static void main(String[] args) {</w:t>
        <w:br/>
        <w:t xml:space="preserve">    // Simulación de error 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</w:t>
        <w:br/>
        <w:t>public class Main {</w:t>
        <w:br/>
        <w:t xml:space="preserve">  public static void main(String[] args) {</w:t>
        <w:br/>
        <w:t xml:space="preserve">    // Solución aplicada al error 9</w:t>
        <w:br/>
        <w:t xml:space="preserve">  }</w:t>
        <w:br/>
        <w:t>}</w:t>
      </w:r>
    </w:p>
    <w:p>
      <w:pPr>
        <w:pStyle w:val="Heading1"/>
      </w:pPr>
      <w:r>
        <w:t>10. Error #10: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</w:t>
        <w:br/>
        <w:t>public class Main {</w:t>
        <w:br/>
        <w:t xml:space="preserve">  public static void main(String[] args) {</w:t>
        <w:br/>
        <w:t xml:space="preserve">    // Simulación de error 10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</w:t>
        <w:br/>
        <w:t>public class Main {</w:t>
        <w:br/>
        <w:t xml:space="preserve">  public static void main(String[] args) {</w:t>
        <w:br/>
        <w:t xml:space="preserve">    // Solución aplicada al error 10</w:t>
        <w:br/>
        <w:t xml:space="preserve">  }</w:t>
        <w:br/>
        <w:t>}</w:t>
      </w:r>
    </w:p>
    <w:p>
      <w:pPr>
        <w:pStyle w:val="Heading1"/>
      </w:pPr>
      <w:r>
        <w:t>11. Error #11: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</w:t>
        <w:br/>
        <w:t>public class Main {</w:t>
        <w:br/>
        <w:t xml:space="preserve">  public static void main(String[] args) {</w:t>
        <w:br/>
        <w:t xml:space="preserve">    // Simulación de error 11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</w:t>
        <w:br/>
        <w:t>public class Main {</w:t>
        <w:br/>
        <w:t xml:space="preserve">  public static void main(String[] args) {</w:t>
        <w:br/>
        <w:t xml:space="preserve">    // Solución aplicada al error 11</w:t>
        <w:br/>
        <w:t xml:space="preserve">  }</w:t>
        <w:br/>
        <w:t>}</w:t>
      </w:r>
    </w:p>
    <w:p>
      <w:pPr>
        <w:pStyle w:val="Heading1"/>
      </w:pPr>
      <w:r>
        <w:t>12. Error #12: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</w:t>
        <w:br/>
        <w:t>public class Main {</w:t>
        <w:br/>
        <w:t xml:space="preserve">  public static void main(String[] args) {</w:t>
        <w:br/>
        <w:t xml:space="preserve">    // Simulación de error 12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</w:t>
        <w:br/>
        <w:t>public class Main {</w:t>
        <w:br/>
        <w:t xml:space="preserve">  public static void main(String[] args) {</w:t>
        <w:br/>
        <w:t xml:space="preserve">    // Solución aplicada al error 12</w:t>
        <w:br/>
        <w:t xml:space="preserve">  }</w:t>
        <w:br/>
        <w:t>}</w:t>
      </w:r>
    </w:p>
    <w:p>
      <w:pPr>
        <w:pStyle w:val="Heading1"/>
      </w:pPr>
      <w:r>
        <w:t>13. Error #13: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</w:t>
        <w:br/>
        <w:t>public class Main {</w:t>
        <w:br/>
        <w:t xml:space="preserve">  public static void main(String[] args) {</w:t>
        <w:br/>
        <w:t xml:space="preserve">    // Simulación de error 13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</w:t>
        <w:br/>
        <w:t>public class Main {</w:t>
        <w:br/>
        <w:t xml:space="preserve">  public static void main(String[] args) {</w:t>
        <w:br/>
        <w:t xml:space="preserve">    // Solución aplicada al error 13</w:t>
        <w:br/>
        <w:t xml:space="preserve">  }</w:t>
        <w:br/>
        <w:t>}</w:t>
      </w:r>
    </w:p>
    <w:p>
      <w:pPr>
        <w:pStyle w:val="Heading1"/>
      </w:pPr>
      <w:r>
        <w:t>14. Error #14: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</w:t>
        <w:br/>
        <w:t>public class Main {</w:t>
        <w:br/>
        <w:t xml:space="preserve">  public static void main(String[] args) {</w:t>
        <w:br/>
        <w:t xml:space="preserve">    // Simulación de error 14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</w:t>
        <w:br/>
        <w:t>public class Main {</w:t>
        <w:br/>
        <w:t xml:space="preserve">  public static void main(String[] args) {</w:t>
        <w:br/>
        <w:t xml:space="preserve">    // Solución aplicada al error 14</w:t>
        <w:br/>
        <w:t xml:space="preserve">  }</w:t>
        <w:br/>
        <w:t>}</w:t>
      </w:r>
    </w:p>
    <w:p>
      <w:pPr>
        <w:pStyle w:val="Heading1"/>
      </w:pPr>
      <w:r>
        <w:t>15. Error #15: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15</w:t>
        <w:br/>
        <w:t>public class Main {</w:t>
        <w:br/>
        <w:t xml:space="preserve">  public static void main(String[] args) {</w:t>
        <w:br/>
        <w:t xml:space="preserve">    // Simulación de error 15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15</w:t>
        <w:br/>
        <w:t>public class Main {</w:t>
        <w:br/>
        <w:t xml:space="preserve">  public static void main(String[] args) {</w:t>
        <w:br/>
        <w:t xml:space="preserve">    // Solución aplicada al error 15</w:t>
        <w:br/>
        <w:t xml:space="preserve">  }</w:t>
        <w:br/>
        <w:t>}</w:t>
      </w:r>
    </w:p>
    <w:p>
      <w:pPr>
        <w:pStyle w:val="Heading1"/>
      </w:pPr>
      <w:r>
        <w:t>16. Error #16: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16</w:t>
        <w:br/>
        <w:t>public class Main {</w:t>
        <w:br/>
        <w:t xml:space="preserve">  public static void main(String[] args) {</w:t>
        <w:br/>
        <w:t xml:space="preserve">    // Simulación de error 16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16</w:t>
        <w:br/>
        <w:t>public class Main {</w:t>
        <w:br/>
        <w:t xml:space="preserve">  public static void main(String[] args) {</w:t>
        <w:br/>
        <w:t xml:space="preserve">    // Solución aplicada al error 16</w:t>
        <w:br/>
        <w:t xml:space="preserve">  }</w:t>
        <w:br/>
        <w:t>}</w:t>
      </w:r>
    </w:p>
    <w:p>
      <w:pPr>
        <w:pStyle w:val="Heading1"/>
      </w:pPr>
      <w:r>
        <w:t>17. Error #17: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17</w:t>
        <w:br/>
        <w:t>public class Main {</w:t>
        <w:br/>
        <w:t xml:space="preserve">  public static void main(String[] args) {</w:t>
        <w:br/>
        <w:t xml:space="preserve">    // Simulación de error 17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17</w:t>
        <w:br/>
        <w:t>public class Main {</w:t>
        <w:br/>
        <w:t xml:space="preserve">  public static void main(String[] args) {</w:t>
        <w:br/>
        <w:t xml:space="preserve">    // Solución aplicada al error 17</w:t>
        <w:br/>
        <w:t xml:space="preserve">  }</w:t>
        <w:br/>
        <w:t>}</w:t>
      </w:r>
    </w:p>
    <w:p>
      <w:pPr>
        <w:pStyle w:val="Heading1"/>
      </w:pPr>
      <w:r>
        <w:t>18. Error #18: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18</w:t>
        <w:br/>
        <w:t>public class Main {</w:t>
        <w:br/>
        <w:t xml:space="preserve">  public static void main(String[] args) {</w:t>
        <w:br/>
        <w:t xml:space="preserve">    // Simulación de error 18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18</w:t>
        <w:br/>
        <w:t>public class Main {</w:t>
        <w:br/>
        <w:t xml:space="preserve">  public static void main(String[] args) {</w:t>
        <w:br/>
        <w:t xml:space="preserve">    // Solución aplicada al error 18</w:t>
        <w:br/>
        <w:t xml:space="preserve">  }</w:t>
        <w:br/>
        <w:t>}</w:t>
      </w:r>
    </w:p>
    <w:p>
      <w:pPr>
        <w:pStyle w:val="Heading1"/>
      </w:pPr>
      <w:r>
        <w:t>19. Error #19: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19</w:t>
        <w:br/>
        <w:t>public class Main {</w:t>
        <w:br/>
        <w:t xml:space="preserve">  public static void main(String[] args) {</w:t>
        <w:br/>
        <w:t xml:space="preserve">    // Simulación de error 19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19</w:t>
        <w:br/>
        <w:t>public class Main {</w:t>
        <w:br/>
        <w:t xml:space="preserve">  public static void main(String[] args) {</w:t>
        <w:br/>
        <w:t xml:space="preserve">    // Solución aplicada al error 19</w:t>
        <w:br/>
        <w:t xml:space="preserve">  }</w:t>
        <w:br/>
        <w:t>}</w:t>
      </w:r>
    </w:p>
    <w:p>
      <w:pPr>
        <w:pStyle w:val="Heading1"/>
      </w:pPr>
      <w:r>
        <w:t>20. Error #20: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20</w:t>
        <w:br/>
        <w:t>public class Main {</w:t>
        <w:br/>
        <w:t xml:space="preserve">  public static void main(String[] args) {</w:t>
        <w:br/>
        <w:t xml:space="preserve">    // Simulación de error 20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20</w:t>
        <w:br/>
        <w:t>public class Main {</w:t>
        <w:br/>
        <w:t xml:space="preserve">  public static void main(String[] args) {</w:t>
        <w:br/>
        <w:t xml:space="preserve">    // Solución aplicada al error 20</w:t>
        <w:br/>
        <w:t xml:space="preserve">  }</w:t>
        <w:br/>
        <w:t>}</w:t>
      </w:r>
    </w:p>
    <w:p>
      <w:pPr>
        <w:pStyle w:val="Heading1"/>
      </w:pPr>
      <w:r>
        <w:t>21. Error #21: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21</w:t>
        <w:br/>
        <w:t>public class Main {</w:t>
        <w:br/>
        <w:t xml:space="preserve">  public static void main(String[] args) {</w:t>
        <w:br/>
        <w:t xml:space="preserve">    // Simulación de error 21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21</w:t>
        <w:br/>
        <w:t>public class Main {</w:t>
        <w:br/>
        <w:t xml:space="preserve">  public static void main(String[] args) {</w:t>
        <w:br/>
        <w:t xml:space="preserve">    // Solución aplicada al error 21</w:t>
        <w:br/>
        <w:t xml:space="preserve">  }</w:t>
        <w:br/>
        <w:t>}</w:t>
      </w:r>
    </w:p>
    <w:p>
      <w:pPr>
        <w:pStyle w:val="Heading1"/>
      </w:pPr>
      <w:r>
        <w:t>22. Error #22: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22</w:t>
        <w:br/>
        <w:t>public class Main {</w:t>
        <w:br/>
        <w:t xml:space="preserve">  public static void main(String[] args) {</w:t>
        <w:br/>
        <w:t xml:space="preserve">    // Simulación de error 22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22</w:t>
        <w:br/>
        <w:t>public class Main {</w:t>
        <w:br/>
        <w:t xml:space="preserve">  public static void main(String[] args) {</w:t>
        <w:br/>
        <w:t xml:space="preserve">    // Solución aplicada al error 22</w:t>
        <w:br/>
        <w:t xml:space="preserve">  }</w:t>
        <w:br/>
        <w:t>}</w:t>
      </w:r>
    </w:p>
    <w:p>
      <w:pPr>
        <w:pStyle w:val="Heading1"/>
      </w:pPr>
      <w:r>
        <w:t>23. Error #23: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23</w:t>
        <w:br/>
        <w:t>public class Main {</w:t>
        <w:br/>
        <w:t xml:space="preserve">  public static void main(String[] args) {</w:t>
        <w:br/>
        <w:t xml:space="preserve">    // Simulación de error 23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23</w:t>
        <w:br/>
        <w:t>public class Main {</w:t>
        <w:br/>
        <w:t xml:space="preserve">  public static void main(String[] args) {</w:t>
        <w:br/>
        <w:t xml:space="preserve">    // Solución aplicada al error 23</w:t>
        <w:br/>
        <w:t xml:space="preserve">  }</w:t>
        <w:br/>
        <w:t>}</w:t>
      </w:r>
    </w:p>
    <w:p>
      <w:pPr>
        <w:pStyle w:val="Heading1"/>
      </w:pPr>
      <w:r>
        <w:t>24. Error #24: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24</w:t>
        <w:br/>
        <w:t>public class Main {</w:t>
        <w:br/>
        <w:t xml:space="preserve">  public static void main(String[] args) {</w:t>
        <w:br/>
        <w:t xml:space="preserve">    // Simulación de error 24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24</w:t>
        <w:br/>
        <w:t>public class Main {</w:t>
        <w:br/>
        <w:t xml:space="preserve">  public static void main(String[] args) {</w:t>
        <w:br/>
        <w:t xml:space="preserve">    // Solución aplicada al error 24</w:t>
        <w:br/>
        <w:t xml:space="preserve">  }</w:t>
        <w:br/>
        <w:t>}</w:t>
      </w:r>
    </w:p>
    <w:p>
      <w:pPr>
        <w:pStyle w:val="Heading1"/>
      </w:pPr>
      <w:r>
        <w:t>25. Error #25: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25</w:t>
        <w:br/>
        <w:t>public class Main {</w:t>
        <w:br/>
        <w:t xml:space="preserve">  public static void main(String[] args) {</w:t>
        <w:br/>
        <w:t xml:space="preserve">    // Simulación de error 25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25</w:t>
        <w:br/>
        <w:t>public class Main {</w:t>
        <w:br/>
        <w:t xml:space="preserve">  public static void main(String[] args) {</w:t>
        <w:br/>
        <w:t xml:space="preserve">    // Solución aplicada al error 25</w:t>
        <w:br/>
        <w:t xml:space="preserve">  }</w:t>
        <w:br/>
        <w:t>}</w:t>
      </w:r>
    </w:p>
    <w:p>
      <w:pPr>
        <w:pStyle w:val="Heading1"/>
      </w:pPr>
      <w:r>
        <w:t>26. Error #26: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26</w:t>
        <w:br/>
        <w:t>public class Main {</w:t>
        <w:br/>
        <w:t xml:space="preserve">  public static void main(String[] args) {</w:t>
        <w:br/>
        <w:t xml:space="preserve">    // Simulación de error 26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26</w:t>
        <w:br/>
        <w:t>public class Main {</w:t>
        <w:br/>
        <w:t xml:space="preserve">  public static void main(String[] args) {</w:t>
        <w:br/>
        <w:t xml:space="preserve">    // Solución aplicada al error 26</w:t>
        <w:br/>
        <w:t xml:space="preserve">  }</w:t>
        <w:br/>
        <w:t>}</w:t>
      </w:r>
    </w:p>
    <w:p>
      <w:pPr>
        <w:pStyle w:val="Heading1"/>
      </w:pPr>
      <w:r>
        <w:t>27. Error #27: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27</w:t>
        <w:br/>
        <w:t>public class Main {</w:t>
        <w:br/>
        <w:t xml:space="preserve">  public static void main(String[] args) {</w:t>
        <w:br/>
        <w:t xml:space="preserve">    // Simulación de error 27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27</w:t>
        <w:br/>
        <w:t>public class Main {</w:t>
        <w:br/>
        <w:t xml:space="preserve">  public static void main(String[] args) {</w:t>
        <w:br/>
        <w:t xml:space="preserve">    // Solución aplicada al error 27</w:t>
        <w:br/>
        <w:t xml:space="preserve">  }</w:t>
        <w:br/>
        <w:t>}</w:t>
      </w:r>
    </w:p>
    <w:p>
      <w:pPr>
        <w:pStyle w:val="Heading1"/>
      </w:pPr>
      <w:r>
        <w:t>28. Error #28: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28</w:t>
        <w:br/>
        <w:t>public class Main {</w:t>
        <w:br/>
        <w:t xml:space="preserve">  public static void main(String[] args) {</w:t>
        <w:br/>
        <w:t xml:space="preserve">    // Simulación de error 28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28</w:t>
        <w:br/>
        <w:t>public class Main {</w:t>
        <w:br/>
        <w:t xml:space="preserve">  public static void main(String[] args) {</w:t>
        <w:br/>
        <w:t xml:space="preserve">    // Solución aplicada al error 28</w:t>
        <w:br/>
        <w:t xml:space="preserve">  }</w:t>
        <w:br/>
        <w:t>}</w:t>
      </w:r>
    </w:p>
    <w:p>
      <w:pPr>
        <w:pStyle w:val="Heading1"/>
      </w:pPr>
      <w:r>
        <w:t>29. Error #29: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29</w:t>
        <w:br/>
        <w:t>public class Main {</w:t>
        <w:br/>
        <w:t xml:space="preserve">  public static void main(String[] args) {</w:t>
        <w:br/>
        <w:t xml:space="preserve">    // Simulación de error 29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29,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29</w:t>
        <w:br/>
        <w:t>public class Main {</w:t>
        <w:br/>
        <w:t xml:space="preserve">  public static void main(String[] args) {</w:t>
        <w:br/>
        <w:t xml:space="preserve">    // Solución aplicada al error 29</w:t>
        <w:br/>
        <w:t xml:space="preserve">  }</w:t>
        <w:br/>
        <w:t>}</w:t>
      </w:r>
    </w:p>
    <w:p>
      <w:pPr>
        <w:pStyle w:val="Heading1"/>
      </w:pPr>
      <w:r>
        <w:t>30. Error #30: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30</w:t>
        <w:br/>
        <w:t>public class Main {</w:t>
        <w:br/>
        <w:t xml:space="preserve">  public static void main(String[] args) {</w:t>
        <w:br/>
        <w:t xml:space="preserve">    // Simulación de error 30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30</w:t>
        <w:br/>
        <w:t>public class Main {</w:t>
        <w:br/>
        <w:t xml:space="preserve">  public static void main(String[] args) {</w:t>
        <w:br/>
        <w:t xml:space="preserve">    // Solución aplicada al error 30</w:t>
        <w:br/>
        <w:t xml:space="preserve">  }</w:t>
        <w:br/>
        <w:t>}</w:t>
      </w:r>
    </w:p>
    <w:p>
      <w:pPr>
        <w:pStyle w:val="Heading1"/>
      </w:pPr>
      <w:r>
        <w:t>31. Error #31: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31</w:t>
        <w:br/>
        <w:t>public class Main {</w:t>
        <w:br/>
        <w:t xml:space="preserve">  public static void main(String[] args) {</w:t>
        <w:br/>
        <w:t xml:space="preserve">    // Simulación de error 31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31</w:t>
        <w:br/>
        <w:t>public class Main {</w:t>
        <w:br/>
        <w:t xml:space="preserve">  public static void main(String[] args) {</w:t>
        <w:br/>
        <w:t xml:space="preserve">    // Solución aplicada al error 31</w:t>
        <w:br/>
        <w:t xml:space="preserve">  }</w:t>
        <w:br/>
        <w:t>}</w:t>
      </w:r>
    </w:p>
    <w:p>
      <w:pPr>
        <w:pStyle w:val="Heading1"/>
      </w:pPr>
      <w:r>
        <w:t>32. Error #32: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32</w:t>
        <w:br/>
        <w:t>public class Main {</w:t>
        <w:br/>
        <w:t xml:space="preserve">  public static void main(String[] args) {</w:t>
        <w:br/>
        <w:t xml:space="preserve">    // Simulación de error 32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32</w:t>
        <w:br/>
        <w:t>public class Main {</w:t>
        <w:br/>
        <w:t xml:space="preserve">  public static void main(String[] args) {</w:t>
        <w:br/>
        <w:t xml:space="preserve">    // Solución aplicada al error 32</w:t>
        <w:br/>
        <w:t xml:space="preserve">  }</w:t>
        <w:br/>
        <w:t>}</w:t>
      </w:r>
    </w:p>
    <w:p>
      <w:pPr>
        <w:pStyle w:val="Heading1"/>
      </w:pPr>
      <w:r>
        <w:t>33. Error #33: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33</w:t>
        <w:br/>
        <w:t>public class Main {</w:t>
        <w:br/>
        <w:t xml:space="preserve">  public static void main(String[] args) {</w:t>
        <w:br/>
        <w:t xml:space="preserve">    // Simulación de error 33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33</w:t>
        <w:br/>
        <w:t>public class Main {</w:t>
        <w:br/>
        <w:t xml:space="preserve">  public static void main(String[] args) {</w:t>
        <w:br/>
        <w:t xml:space="preserve">    // Solución aplicada al error 33</w:t>
        <w:br/>
        <w:t xml:space="preserve">  }</w:t>
        <w:br/>
        <w:t>}</w:t>
      </w:r>
    </w:p>
    <w:p>
      <w:pPr>
        <w:pStyle w:val="Heading1"/>
      </w:pPr>
      <w:r>
        <w:t>34. Error #34: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34</w:t>
        <w:br/>
        <w:t>public class Main {</w:t>
        <w:br/>
        <w:t xml:space="preserve">  public static void main(String[] args) {</w:t>
        <w:br/>
        <w:t xml:space="preserve">    // Simulación de error 34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34</w:t>
        <w:br/>
        <w:t>public class Main {</w:t>
        <w:br/>
        <w:t xml:space="preserve">  public static void main(String[] args) {</w:t>
        <w:br/>
        <w:t xml:space="preserve">    // Solución aplicada al error 34</w:t>
        <w:br/>
        <w:t xml:space="preserve">  }</w:t>
        <w:br/>
        <w:t>}</w:t>
      </w:r>
    </w:p>
    <w:p>
      <w:pPr>
        <w:pStyle w:val="Heading1"/>
      </w:pPr>
      <w:r>
        <w:t>35. Error #35: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35</w:t>
        <w:br/>
        <w:t>public class Main {</w:t>
        <w:br/>
        <w:t xml:space="preserve">  public static void main(String[] args) {</w:t>
        <w:br/>
        <w:t xml:space="preserve">    // Simulación de error 35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35</w:t>
        <w:br/>
        <w:t>public class Main {</w:t>
        <w:br/>
        <w:t xml:space="preserve">  public static void main(String[] args) {</w:t>
        <w:br/>
        <w:t xml:space="preserve">    // Solución aplicada al error 35</w:t>
        <w:br/>
        <w:t xml:space="preserve">  }</w:t>
        <w:br/>
        <w:t>}</w:t>
      </w:r>
    </w:p>
    <w:p>
      <w:pPr>
        <w:pStyle w:val="Heading1"/>
      </w:pPr>
      <w:r>
        <w:t>36. Error #36: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36</w:t>
        <w:br/>
        <w:t>public class Main {</w:t>
        <w:br/>
        <w:t xml:space="preserve">  public static void main(String[] args) {</w:t>
        <w:br/>
        <w:t xml:space="preserve">    // Simulación de error 36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36</w:t>
        <w:br/>
        <w:t>public class Main {</w:t>
        <w:br/>
        <w:t xml:space="preserve">  public static void main(String[] args) {</w:t>
        <w:br/>
        <w:t xml:space="preserve">    // Solución aplicada al error 36</w:t>
        <w:br/>
        <w:t xml:space="preserve">  }</w:t>
        <w:br/>
        <w:t>}</w:t>
      </w:r>
    </w:p>
    <w:p>
      <w:pPr>
        <w:pStyle w:val="Heading1"/>
      </w:pPr>
      <w:r>
        <w:t>37. Error #37: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37</w:t>
        <w:br/>
        <w:t>public class Main {</w:t>
        <w:br/>
        <w:t xml:space="preserve">  public static void main(String[] args) {</w:t>
        <w:br/>
        <w:t xml:space="preserve">    // Simulación de error 37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37</w:t>
        <w:br/>
        <w:t>public class Main {</w:t>
        <w:br/>
        <w:t xml:space="preserve">  public static void main(String[] args) {</w:t>
        <w:br/>
        <w:t xml:space="preserve">    // Solución aplicada al error 37</w:t>
        <w:br/>
        <w:t xml:space="preserve">  }</w:t>
        <w:br/>
        <w:t>}</w:t>
      </w:r>
    </w:p>
    <w:p>
      <w:pPr>
        <w:pStyle w:val="Heading1"/>
      </w:pPr>
      <w:r>
        <w:t>38. Error #38: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38</w:t>
        <w:br/>
        <w:t>public class Main {</w:t>
        <w:br/>
        <w:t xml:space="preserve">  public static void main(String[] args) {</w:t>
        <w:br/>
        <w:t xml:space="preserve">    // Simulación de error 38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38</w:t>
        <w:br/>
        <w:t>public class Main {</w:t>
        <w:br/>
        <w:t xml:space="preserve">  public static void main(String[] args) {</w:t>
        <w:br/>
        <w:t xml:space="preserve">    // Solución aplicada al error 38</w:t>
        <w:br/>
        <w:t xml:space="preserve">  }</w:t>
        <w:br/>
        <w:t>}</w:t>
      </w:r>
    </w:p>
    <w:p>
      <w:pPr>
        <w:pStyle w:val="Heading1"/>
      </w:pPr>
      <w:r>
        <w:t>39. Error #39: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39</w:t>
        <w:br/>
        <w:t>public class Main {</w:t>
        <w:br/>
        <w:t xml:space="preserve">  public static void main(String[] args) {</w:t>
        <w:br/>
        <w:t xml:space="preserve">    // Simulación de error 39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39,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39</w:t>
        <w:br/>
        <w:t>public class Main {</w:t>
        <w:br/>
        <w:t xml:space="preserve">  public static void main(String[] args) {</w:t>
        <w:br/>
        <w:t xml:space="preserve">    // Solución aplicada al error 39</w:t>
        <w:br/>
        <w:t xml:space="preserve">  }</w:t>
        <w:br/>
        <w:t>}</w:t>
      </w:r>
    </w:p>
    <w:p>
      <w:pPr>
        <w:pStyle w:val="Heading1"/>
      </w:pPr>
      <w:r>
        <w:t>40. Error #40: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40</w:t>
        <w:br/>
        <w:t>public class Main {</w:t>
        <w:br/>
        <w:t xml:space="preserve">  public static void main(String[] args) {</w:t>
        <w:br/>
        <w:t xml:space="preserve">    // Simulación de error 40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40</w:t>
        <w:br/>
        <w:t>public class Main {</w:t>
        <w:br/>
        <w:t xml:space="preserve">  public static void main(String[] args) {</w:t>
        <w:br/>
        <w:t xml:space="preserve">    // Solución aplicada al error 40</w:t>
        <w:br/>
        <w:t xml:space="preserve">  }</w:t>
        <w:br/>
        <w:t>}</w:t>
      </w:r>
    </w:p>
    <w:p>
      <w:pPr>
        <w:pStyle w:val="Heading1"/>
      </w:pPr>
      <w:r>
        <w:t>41. Error #41: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41</w:t>
        <w:br/>
        <w:t>public class Main {</w:t>
        <w:br/>
        <w:t xml:space="preserve">  public static void main(String[] args) {</w:t>
        <w:br/>
        <w:t xml:space="preserve">    // Simulación de error 41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41</w:t>
        <w:br/>
        <w:t>public class Main {</w:t>
        <w:br/>
        <w:t xml:space="preserve">  public static void main(String[] args) {</w:t>
        <w:br/>
        <w:t xml:space="preserve">    // Solución aplicada al error 41</w:t>
        <w:br/>
        <w:t xml:space="preserve">  }</w:t>
        <w:br/>
        <w:t>}</w:t>
      </w:r>
    </w:p>
    <w:p>
      <w:pPr>
        <w:pStyle w:val="Heading1"/>
      </w:pPr>
      <w:r>
        <w:t>42. Error #42: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42</w:t>
        <w:br/>
        <w:t>public class Main {</w:t>
        <w:br/>
        <w:t xml:space="preserve">  public static void main(String[] args) {</w:t>
        <w:br/>
        <w:t xml:space="preserve">    // Simulación de error 42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42</w:t>
        <w:br/>
        <w:t>public class Main {</w:t>
        <w:br/>
        <w:t xml:space="preserve">  public static void main(String[] args) {</w:t>
        <w:br/>
        <w:t xml:space="preserve">    // Solución aplicada al error 42</w:t>
        <w:br/>
        <w:t xml:space="preserve">  }</w:t>
        <w:br/>
        <w:t>}</w:t>
      </w:r>
    </w:p>
    <w:p>
      <w:pPr>
        <w:pStyle w:val="Heading1"/>
      </w:pPr>
      <w:r>
        <w:t>43. Error #43: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43</w:t>
        <w:br/>
        <w:t>public class Main {</w:t>
        <w:br/>
        <w:t xml:space="preserve">  public static void main(String[] args) {</w:t>
        <w:br/>
        <w:t xml:space="preserve">    // Simulación de error 43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43</w:t>
        <w:br/>
        <w:t>public class Main {</w:t>
        <w:br/>
        <w:t xml:space="preserve">  public static void main(String[] args) {</w:t>
        <w:br/>
        <w:t xml:space="preserve">    // Solución aplicada al error 43</w:t>
        <w:br/>
        <w:t xml:space="preserve">  }</w:t>
        <w:br/>
        <w:t>}</w:t>
      </w:r>
    </w:p>
    <w:p>
      <w:pPr>
        <w:pStyle w:val="Heading1"/>
      </w:pPr>
      <w:r>
        <w:t>44. Error #44: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44</w:t>
        <w:br/>
        <w:t>public class Main {</w:t>
        <w:br/>
        <w:t xml:space="preserve">  public static void main(String[] args) {</w:t>
        <w:br/>
        <w:t xml:space="preserve">    // Simulación de error 44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44</w:t>
        <w:br/>
        <w:t>public class Main {</w:t>
        <w:br/>
        <w:t xml:space="preserve">  public static void main(String[] args) {</w:t>
        <w:br/>
        <w:t xml:space="preserve">    // Solución aplicada al error 44</w:t>
        <w:br/>
        <w:t xml:space="preserve">  }</w:t>
        <w:br/>
        <w:t>}</w:t>
      </w:r>
    </w:p>
    <w:p>
      <w:pPr>
        <w:pStyle w:val="Heading1"/>
      </w:pPr>
      <w:r>
        <w:t>45. Error #45: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45</w:t>
        <w:br/>
        <w:t>public class Main {</w:t>
        <w:br/>
        <w:t xml:space="preserve">  public static void main(String[] args) {</w:t>
        <w:br/>
        <w:t xml:space="preserve">    // Simulación de error 45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45</w:t>
        <w:br/>
        <w:t>public class Main {</w:t>
        <w:br/>
        <w:t xml:space="preserve">  public static void main(String[] args) {</w:t>
        <w:br/>
        <w:t xml:space="preserve">    // Solución aplicada al error 45</w:t>
        <w:br/>
        <w:t xml:space="preserve">  }</w:t>
        <w:br/>
        <w:t>}</w:t>
      </w:r>
    </w:p>
    <w:p>
      <w:pPr>
        <w:pStyle w:val="Heading1"/>
      </w:pPr>
      <w:r>
        <w:t>46. Error #46: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46</w:t>
        <w:br/>
        <w:t>public class Main {</w:t>
        <w:br/>
        <w:t xml:space="preserve">  public static void main(String[] args) {</w:t>
        <w:br/>
        <w:t xml:space="preserve">    // Simulación de error 46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46</w:t>
        <w:br/>
        <w:t>public class Main {</w:t>
        <w:br/>
        <w:t xml:space="preserve">  public static void main(String[] args) {</w:t>
        <w:br/>
        <w:t xml:space="preserve">    // Solución aplicada al error 46</w:t>
        <w:br/>
        <w:t xml:space="preserve">  }</w:t>
        <w:br/>
        <w:t>}</w:t>
      </w:r>
    </w:p>
    <w:p>
      <w:pPr>
        <w:pStyle w:val="Heading1"/>
      </w:pPr>
      <w:r>
        <w:t>47. Error #47: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47</w:t>
        <w:br/>
        <w:t>public class Main {</w:t>
        <w:br/>
        <w:t xml:space="preserve">  public static void main(String[] args) {</w:t>
        <w:br/>
        <w:t xml:space="preserve">    // Simulación de error 47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47</w:t>
        <w:br/>
        <w:t>public class Main {</w:t>
        <w:br/>
        <w:t xml:space="preserve">  public static void main(String[] args) {</w:t>
        <w:br/>
        <w:t xml:space="preserve">    // Solución aplicada al error 47</w:t>
        <w:br/>
        <w:t xml:space="preserve">  }</w:t>
        <w:br/>
        <w:t>}</w:t>
      </w:r>
    </w:p>
    <w:p>
      <w:pPr>
        <w:pStyle w:val="Heading1"/>
      </w:pPr>
      <w:r>
        <w:t>48. Error #48: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48</w:t>
        <w:br/>
        <w:t>public class Main {</w:t>
        <w:br/>
        <w:t xml:space="preserve">  public static void main(String[] args) {</w:t>
        <w:br/>
        <w:t xml:space="preserve">    // Simulación de error 48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48</w:t>
        <w:br/>
        <w:t>public class Main {</w:t>
        <w:br/>
        <w:t xml:space="preserve">  public static void main(String[] args) {</w:t>
        <w:br/>
        <w:t xml:space="preserve">    // Solución aplicada al error 48</w:t>
        <w:br/>
        <w:t xml:space="preserve">  }</w:t>
        <w:br/>
        <w:t>}</w:t>
      </w:r>
    </w:p>
    <w:p>
      <w:pPr>
        <w:pStyle w:val="Heading1"/>
      </w:pPr>
      <w:r>
        <w:t>49. Error #49: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49</w:t>
        <w:br/>
        <w:t>public class Main {</w:t>
        <w:br/>
        <w:t xml:space="preserve">  public static void main(String[] args) {</w:t>
        <w:br/>
        <w:t xml:space="preserve">    // Simulación de error 49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49,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49</w:t>
        <w:br/>
        <w:t>public class Main {</w:t>
        <w:br/>
        <w:t xml:space="preserve">  public static void main(String[] args) {</w:t>
        <w:br/>
        <w:t xml:space="preserve">    // Solución aplicada al error 49</w:t>
        <w:br/>
        <w:t xml:space="preserve">  }</w:t>
        <w:br/>
        <w:t>}</w:t>
      </w:r>
    </w:p>
    <w:p>
      <w:pPr>
        <w:pStyle w:val="Heading1"/>
      </w:pPr>
      <w:r>
        <w:t>50. Error #50: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50</w:t>
        <w:br/>
        <w:t>public class Main {</w:t>
        <w:br/>
        <w:t xml:space="preserve">  public static void main(String[] args) {</w:t>
        <w:br/>
        <w:t xml:space="preserve">    // Simulación de error 50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50</w:t>
        <w:br/>
        <w:t>public class Main {</w:t>
        <w:br/>
        <w:t xml:space="preserve">  public static void main(String[] args) {</w:t>
        <w:br/>
        <w:t xml:space="preserve">    // Solución aplicada al error 50</w:t>
        <w:br/>
        <w:t xml:space="preserve">  }</w:t>
        <w:br/>
        <w:t>}</w:t>
      </w:r>
    </w:p>
    <w:p>
      <w:pPr>
        <w:pStyle w:val="Heading1"/>
      </w:pPr>
      <w:r>
        <w:t>51. Error #51: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51</w:t>
        <w:br/>
        <w:t>public class Main {</w:t>
        <w:br/>
        <w:t xml:space="preserve">  public static void main(String[] args) {</w:t>
        <w:br/>
        <w:t xml:space="preserve">    // Simulación de error 51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51</w:t>
        <w:br/>
        <w:t>public class Main {</w:t>
        <w:br/>
        <w:t xml:space="preserve">  public static void main(String[] args) {</w:t>
        <w:br/>
        <w:t xml:space="preserve">    // Solución aplicada al error 51</w:t>
        <w:br/>
        <w:t xml:space="preserve">  }</w:t>
        <w:br/>
        <w:t>}</w:t>
      </w:r>
    </w:p>
    <w:p>
      <w:pPr>
        <w:pStyle w:val="Heading1"/>
      </w:pPr>
      <w:r>
        <w:t>52. Error #52: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52</w:t>
        <w:br/>
        <w:t>public class Main {</w:t>
        <w:br/>
        <w:t xml:space="preserve">  public static void main(String[] args) {</w:t>
        <w:br/>
        <w:t xml:space="preserve">    // Simulación de error 52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52</w:t>
        <w:br/>
        <w:t>public class Main {</w:t>
        <w:br/>
        <w:t xml:space="preserve">  public static void main(String[] args) {</w:t>
        <w:br/>
        <w:t xml:space="preserve">    // Solución aplicada al error 52</w:t>
        <w:br/>
        <w:t xml:space="preserve">  }</w:t>
        <w:br/>
        <w:t>}</w:t>
      </w:r>
    </w:p>
    <w:p>
      <w:pPr>
        <w:pStyle w:val="Heading1"/>
      </w:pPr>
      <w:r>
        <w:t>53. Error #53: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53</w:t>
        <w:br/>
        <w:t>public class Main {</w:t>
        <w:br/>
        <w:t xml:space="preserve">  public static void main(String[] args) {</w:t>
        <w:br/>
        <w:t xml:space="preserve">    // Simulación de error 53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53</w:t>
        <w:br/>
        <w:t>public class Main {</w:t>
        <w:br/>
        <w:t xml:space="preserve">  public static void main(String[] args) {</w:t>
        <w:br/>
        <w:t xml:space="preserve">    // Solución aplicada al error 53</w:t>
        <w:br/>
        <w:t xml:space="preserve">  }</w:t>
        <w:br/>
        <w:t>}</w:t>
      </w:r>
    </w:p>
    <w:p>
      <w:pPr>
        <w:pStyle w:val="Heading1"/>
      </w:pPr>
      <w:r>
        <w:t>54. Error #54: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54</w:t>
        <w:br/>
        <w:t>public class Main {</w:t>
        <w:br/>
        <w:t xml:space="preserve">  public static void main(String[] args) {</w:t>
        <w:br/>
        <w:t xml:space="preserve">    // Simulación de error 54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54</w:t>
        <w:br/>
        <w:t>public class Main {</w:t>
        <w:br/>
        <w:t xml:space="preserve">  public static void main(String[] args) {</w:t>
        <w:br/>
        <w:t xml:space="preserve">    // Solución aplicada al error 54</w:t>
        <w:br/>
        <w:t xml:space="preserve">  }</w:t>
        <w:br/>
        <w:t>}</w:t>
      </w:r>
    </w:p>
    <w:p>
      <w:pPr>
        <w:pStyle w:val="Heading1"/>
      </w:pPr>
      <w:r>
        <w:t>55. Error #55: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55</w:t>
        <w:br/>
        <w:t>public class Main {</w:t>
        <w:br/>
        <w:t xml:space="preserve">  public static void main(String[] args) {</w:t>
        <w:br/>
        <w:t xml:space="preserve">    // Simulación de error 55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55</w:t>
        <w:br/>
        <w:t>public class Main {</w:t>
        <w:br/>
        <w:t xml:space="preserve">  public static void main(String[] args) {</w:t>
        <w:br/>
        <w:t xml:space="preserve">    // Solución aplicada al error 55</w:t>
        <w:br/>
        <w:t xml:space="preserve">  }</w:t>
        <w:br/>
        <w:t>}</w:t>
      </w:r>
    </w:p>
    <w:p>
      <w:pPr>
        <w:pStyle w:val="Heading1"/>
      </w:pPr>
      <w:r>
        <w:t>56. Error #56: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56</w:t>
        <w:br/>
        <w:t>public class Main {</w:t>
        <w:br/>
        <w:t xml:space="preserve">  public static void main(String[] args) {</w:t>
        <w:br/>
        <w:t xml:space="preserve">    // Simulación de error 56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56</w:t>
        <w:br/>
        <w:t>public class Main {</w:t>
        <w:br/>
        <w:t xml:space="preserve">  public static void main(String[] args) {</w:t>
        <w:br/>
        <w:t xml:space="preserve">    // Solución aplicada al error 56</w:t>
        <w:br/>
        <w:t xml:space="preserve">  }</w:t>
        <w:br/>
        <w:t>}</w:t>
      </w:r>
    </w:p>
    <w:p>
      <w:pPr>
        <w:pStyle w:val="Heading1"/>
      </w:pPr>
      <w:r>
        <w:t>57. Error #57: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57</w:t>
        <w:br/>
        <w:t>public class Main {</w:t>
        <w:br/>
        <w:t xml:space="preserve">  public static void main(String[] args) {</w:t>
        <w:br/>
        <w:t xml:space="preserve">    // Simulación de error 57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57</w:t>
        <w:br/>
        <w:t>public class Main {</w:t>
        <w:br/>
        <w:t xml:space="preserve">  public static void main(String[] args) {</w:t>
        <w:br/>
        <w:t xml:space="preserve">    // Solución aplicada al error 57</w:t>
        <w:br/>
        <w:t xml:space="preserve">  }</w:t>
        <w:br/>
        <w:t>}</w:t>
      </w:r>
    </w:p>
    <w:p>
      <w:pPr>
        <w:pStyle w:val="Heading1"/>
      </w:pPr>
      <w:r>
        <w:t>58. Error #58: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58</w:t>
        <w:br/>
        <w:t>public class Main {</w:t>
        <w:br/>
        <w:t xml:space="preserve">  public static void main(String[] args) {</w:t>
        <w:br/>
        <w:t xml:space="preserve">    // Simulación de error 58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58</w:t>
        <w:br/>
        <w:t>public class Main {</w:t>
        <w:br/>
        <w:t xml:space="preserve">  public static void main(String[] args) {</w:t>
        <w:br/>
        <w:t xml:space="preserve">    // Solución aplicada al error 58</w:t>
        <w:br/>
        <w:t xml:space="preserve">  }</w:t>
        <w:br/>
        <w:t>}</w:t>
      </w:r>
    </w:p>
    <w:p>
      <w:pPr>
        <w:pStyle w:val="Heading1"/>
      </w:pPr>
      <w:r>
        <w:t>59. Error #59: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59</w:t>
        <w:br/>
        <w:t>public class Main {</w:t>
        <w:br/>
        <w:t xml:space="preserve">  public static void main(String[] args) {</w:t>
        <w:br/>
        <w:t xml:space="preserve">    // Simulación de error 59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59,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59</w:t>
        <w:br/>
        <w:t>public class Main {</w:t>
        <w:br/>
        <w:t xml:space="preserve">  public static void main(String[] args) {</w:t>
        <w:br/>
        <w:t xml:space="preserve">    // Solución aplicada al error 59</w:t>
        <w:br/>
        <w:t xml:space="preserve">  }</w:t>
        <w:br/>
        <w:t>}</w:t>
      </w:r>
    </w:p>
    <w:p>
      <w:pPr>
        <w:pStyle w:val="Heading1"/>
      </w:pPr>
      <w:r>
        <w:t>60. Error #60: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60</w:t>
        <w:br/>
        <w:t>public class Main {</w:t>
        <w:br/>
        <w:t xml:space="preserve">  public static void main(String[] args) {</w:t>
        <w:br/>
        <w:t xml:space="preserve">    // Simulación de error 60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60</w:t>
        <w:br/>
        <w:t>public class Main {</w:t>
        <w:br/>
        <w:t xml:space="preserve">  public static void main(String[] args) {</w:t>
        <w:br/>
        <w:t xml:space="preserve">    // Solución aplicada al error 60</w:t>
        <w:br/>
        <w:t xml:space="preserve">  }</w:t>
        <w:br/>
        <w:t>}</w:t>
      </w:r>
    </w:p>
    <w:p>
      <w:pPr>
        <w:pStyle w:val="Heading1"/>
      </w:pPr>
      <w:r>
        <w:t>61. Error #61: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61</w:t>
        <w:br/>
        <w:t>public class Main {</w:t>
        <w:br/>
        <w:t xml:space="preserve">  public static void main(String[] args) {</w:t>
        <w:br/>
        <w:t xml:space="preserve">    // Simulación de error 61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61</w:t>
        <w:br/>
        <w:t>public class Main {</w:t>
        <w:br/>
        <w:t xml:space="preserve">  public static void main(String[] args) {</w:t>
        <w:br/>
        <w:t xml:space="preserve">    // Solución aplicada al error 61</w:t>
        <w:br/>
        <w:t xml:space="preserve">  }</w:t>
        <w:br/>
        <w:t>}</w:t>
      </w:r>
    </w:p>
    <w:p>
      <w:pPr>
        <w:pStyle w:val="Heading1"/>
      </w:pPr>
      <w:r>
        <w:t>62. Error #62: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62</w:t>
        <w:br/>
        <w:t>public class Main {</w:t>
        <w:br/>
        <w:t xml:space="preserve">  public static void main(String[] args) {</w:t>
        <w:br/>
        <w:t xml:space="preserve">    // Simulación de error 62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62</w:t>
        <w:br/>
        <w:t>public class Main {</w:t>
        <w:br/>
        <w:t xml:space="preserve">  public static void main(String[] args) {</w:t>
        <w:br/>
        <w:t xml:space="preserve">    // Solución aplicada al error 62</w:t>
        <w:br/>
        <w:t xml:space="preserve">  }</w:t>
        <w:br/>
        <w:t>}</w:t>
      </w:r>
    </w:p>
    <w:p>
      <w:pPr>
        <w:pStyle w:val="Heading1"/>
      </w:pPr>
      <w:r>
        <w:t>63. Error #63: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63</w:t>
        <w:br/>
        <w:t>public class Main {</w:t>
        <w:br/>
        <w:t xml:space="preserve">  public static void main(String[] args) {</w:t>
        <w:br/>
        <w:t xml:space="preserve">    // Simulación de error 63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63</w:t>
        <w:br/>
        <w:t>public class Main {</w:t>
        <w:br/>
        <w:t xml:space="preserve">  public static void main(String[] args) {</w:t>
        <w:br/>
        <w:t xml:space="preserve">    // Solución aplicada al error 63</w:t>
        <w:br/>
        <w:t xml:space="preserve">  }</w:t>
        <w:br/>
        <w:t>}</w:t>
      </w:r>
    </w:p>
    <w:p>
      <w:pPr>
        <w:pStyle w:val="Heading1"/>
      </w:pPr>
      <w:r>
        <w:t>64. Error #64: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64</w:t>
        <w:br/>
        <w:t>public class Main {</w:t>
        <w:br/>
        <w:t xml:space="preserve">  public static void main(String[] args) {</w:t>
        <w:br/>
        <w:t xml:space="preserve">    // Simulación de error 64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64</w:t>
        <w:br/>
        <w:t>public class Main {</w:t>
        <w:br/>
        <w:t xml:space="preserve">  public static void main(String[] args) {</w:t>
        <w:br/>
        <w:t xml:space="preserve">    // Solución aplicada al error 64</w:t>
        <w:br/>
        <w:t xml:space="preserve">  }</w:t>
        <w:br/>
        <w:t>}</w:t>
      </w:r>
    </w:p>
    <w:p>
      <w:pPr>
        <w:pStyle w:val="Heading1"/>
      </w:pPr>
      <w:r>
        <w:t>65. Error #65: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65</w:t>
        <w:br/>
        <w:t>public class Main {</w:t>
        <w:br/>
        <w:t xml:space="preserve">  public static void main(String[] args) {</w:t>
        <w:br/>
        <w:t xml:space="preserve">    // Simulación de error 65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65</w:t>
        <w:br/>
        <w:t>public class Main {</w:t>
        <w:br/>
        <w:t xml:space="preserve">  public static void main(String[] args) {</w:t>
        <w:br/>
        <w:t xml:space="preserve">    // Solución aplicada al error 65</w:t>
        <w:br/>
        <w:t xml:space="preserve">  }</w:t>
        <w:br/>
        <w:t>}</w:t>
      </w:r>
    </w:p>
    <w:p>
      <w:pPr>
        <w:pStyle w:val="Heading1"/>
      </w:pPr>
      <w:r>
        <w:t>66. Error #66: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66</w:t>
        <w:br/>
        <w:t>public class Main {</w:t>
        <w:br/>
        <w:t xml:space="preserve">  public static void main(String[] args) {</w:t>
        <w:br/>
        <w:t xml:space="preserve">    // Simulación de error 66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66</w:t>
        <w:br/>
        <w:t>public class Main {</w:t>
        <w:br/>
        <w:t xml:space="preserve">  public static void main(String[] args) {</w:t>
        <w:br/>
        <w:t xml:space="preserve">    // Solución aplicada al error 66</w:t>
        <w:br/>
        <w:t xml:space="preserve">  }</w:t>
        <w:br/>
        <w:t>}</w:t>
      </w:r>
    </w:p>
    <w:p>
      <w:pPr>
        <w:pStyle w:val="Heading1"/>
      </w:pPr>
      <w:r>
        <w:t>67. Error #67: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67</w:t>
        <w:br/>
        <w:t>public class Main {</w:t>
        <w:br/>
        <w:t xml:space="preserve">  public static void main(String[] args) {</w:t>
        <w:br/>
        <w:t xml:space="preserve">    // Simulación de error 67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67</w:t>
        <w:br/>
        <w:t>public class Main {</w:t>
        <w:br/>
        <w:t xml:space="preserve">  public static void main(String[] args) {</w:t>
        <w:br/>
        <w:t xml:space="preserve">    // Solución aplicada al error 67</w:t>
        <w:br/>
        <w:t xml:space="preserve">  }</w:t>
        <w:br/>
        <w:t>}</w:t>
      </w:r>
    </w:p>
    <w:p>
      <w:pPr>
        <w:pStyle w:val="Heading1"/>
      </w:pPr>
      <w:r>
        <w:t>68. Error #68: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68</w:t>
        <w:br/>
        <w:t>public class Main {</w:t>
        <w:br/>
        <w:t xml:space="preserve">  public static void main(String[] args) {</w:t>
        <w:br/>
        <w:t xml:space="preserve">    // Simulación de error 68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68</w:t>
        <w:br/>
        <w:t>public class Main {</w:t>
        <w:br/>
        <w:t xml:space="preserve">  public static void main(String[] args) {</w:t>
        <w:br/>
        <w:t xml:space="preserve">    // Solución aplicada al error 68</w:t>
        <w:br/>
        <w:t xml:space="preserve">  }</w:t>
        <w:br/>
        <w:t>}</w:t>
      </w:r>
    </w:p>
    <w:p>
      <w:pPr>
        <w:pStyle w:val="Heading1"/>
      </w:pPr>
      <w:r>
        <w:t>69. Error #69: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69</w:t>
        <w:br/>
        <w:t>public class Main {</w:t>
        <w:br/>
        <w:t xml:space="preserve">  public static void main(String[] args) {</w:t>
        <w:br/>
        <w:t xml:space="preserve">    // Simulación de error 69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69,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69</w:t>
        <w:br/>
        <w:t>public class Main {</w:t>
        <w:br/>
        <w:t xml:space="preserve">  public static void main(String[] args) {</w:t>
        <w:br/>
        <w:t xml:space="preserve">    // Solución aplicada al error 69</w:t>
        <w:br/>
        <w:t xml:space="preserve">  }</w:t>
        <w:br/>
        <w:t>}</w:t>
      </w:r>
    </w:p>
    <w:p>
      <w:pPr>
        <w:pStyle w:val="Heading1"/>
      </w:pPr>
      <w:r>
        <w:t>70. Error #70: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70</w:t>
        <w:br/>
        <w:t>public class Main {</w:t>
        <w:br/>
        <w:t xml:space="preserve">  public static void main(String[] args) {</w:t>
        <w:br/>
        <w:t xml:space="preserve">    // Simulación de error 70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70</w:t>
        <w:br/>
        <w:t>public class Main {</w:t>
        <w:br/>
        <w:t xml:space="preserve">  public static void main(String[] args) {</w:t>
        <w:br/>
        <w:t xml:space="preserve">    // Solución aplicada al error 70</w:t>
        <w:br/>
        <w:t xml:space="preserve">  }</w:t>
        <w:br/>
        <w:t>}</w:t>
      </w:r>
    </w:p>
    <w:p>
      <w:pPr>
        <w:pStyle w:val="Heading1"/>
      </w:pPr>
      <w:r>
        <w:t>71. Error #71: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71</w:t>
        <w:br/>
        <w:t>public class Main {</w:t>
        <w:br/>
        <w:t xml:space="preserve">  public static void main(String[] args) {</w:t>
        <w:br/>
        <w:t xml:space="preserve">    // Simulación de error 71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71</w:t>
        <w:br/>
        <w:t>public class Main {</w:t>
        <w:br/>
        <w:t xml:space="preserve">  public static void main(String[] args) {</w:t>
        <w:br/>
        <w:t xml:space="preserve">    // Solución aplicada al error 71</w:t>
        <w:br/>
        <w:t xml:space="preserve">  }</w:t>
        <w:br/>
        <w:t>}</w:t>
      </w:r>
    </w:p>
    <w:p>
      <w:pPr>
        <w:pStyle w:val="Heading1"/>
      </w:pPr>
      <w:r>
        <w:t>72. Error #72: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72</w:t>
        <w:br/>
        <w:t>public class Main {</w:t>
        <w:br/>
        <w:t xml:space="preserve">  public static void main(String[] args) {</w:t>
        <w:br/>
        <w:t xml:space="preserve">    // Simulación de error 72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72</w:t>
        <w:br/>
        <w:t>public class Main {</w:t>
        <w:br/>
        <w:t xml:space="preserve">  public static void main(String[] args) {</w:t>
        <w:br/>
        <w:t xml:space="preserve">    // Solución aplicada al error 72</w:t>
        <w:br/>
        <w:t xml:space="preserve">  }</w:t>
        <w:br/>
        <w:t>}</w:t>
      </w:r>
    </w:p>
    <w:p>
      <w:pPr>
        <w:pStyle w:val="Heading1"/>
      </w:pPr>
      <w:r>
        <w:t>73. Error #73: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73</w:t>
        <w:br/>
        <w:t>public class Main {</w:t>
        <w:br/>
        <w:t xml:space="preserve">  public static void main(String[] args) {</w:t>
        <w:br/>
        <w:t xml:space="preserve">    // Simulación de error 73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73</w:t>
        <w:br/>
        <w:t>public class Main {</w:t>
        <w:br/>
        <w:t xml:space="preserve">  public static void main(String[] args) {</w:t>
        <w:br/>
        <w:t xml:space="preserve">    // Solución aplicada al error 73</w:t>
        <w:br/>
        <w:t xml:space="preserve">  }</w:t>
        <w:br/>
        <w:t>}</w:t>
      </w:r>
    </w:p>
    <w:p>
      <w:pPr>
        <w:pStyle w:val="Heading1"/>
      </w:pPr>
      <w:r>
        <w:t>74. Error #74: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74</w:t>
        <w:br/>
        <w:t>public class Main {</w:t>
        <w:br/>
        <w:t xml:space="preserve">  public static void main(String[] args) {</w:t>
        <w:br/>
        <w:t xml:space="preserve">    // Simulación de error 74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74</w:t>
        <w:br/>
        <w:t>public class Main {</w:t>
        <w:br/>
        <w:t xml:space="preserve">  public static void main(String[] args) {</w:t>
        <w:br/>
        <w:t xml:space="preserve">    // Solución aplicada al error 74</w:t>
        <w:br/>
        <w:t xml:space="preserve">  }</w:t>
        <w:br/>
        <w:t>}</w:t>
      </w:r>
    </w:p>
    <w:p>
      <w:pPr>
        <w:pStyle w:val="Heading1"/>
      </w:pPr>
      <w:r>
        <w:t>75. Error #75: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75</w:t>
        <w:br/>
        <w:t>public class Main {</w:t>
        <w:br/>
        <w:t xml:space="preserve">  public static void main(String[] args) {</w:t>
        <w:br/>
        <w:t xml:space="preserve">    // Simulación de error 75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75</w:t>
        <w:br/>
        <w:t>public class Main {</w:t>
        <w:br/>
        <w:t xml:space="preserve">  public static void main(String[] args) {</w:t>
        <w:br/>
        <w:t xml:space="preserve">    // Solución aplicada al error 75</w:t>
        <w:br/>
        <w:t xml:space="preserve">  }</w:t>
        <w:br/>
        <w:t>}</w:t>
      </w:r>
    </w:p>
    <w:p>
      <w:pPr>
        <w:pStyle w:val="Heading1"/>
      </w:pPr>
      <w:r>
        <w:t>76. Error #76: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76</w:t>
        <w:br/>
        <w:t>public class Main {</w:t>
        <w:br/>
        <w:t xml:space="preserve">  public static void main(String[] args) {</w:t>
        <w:br/>
        <w:t xml:space="preserve">    // Simulación de error 76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76</w:t>
        <w:br/>
        <w:t>public class Main {</w:t>
        <w:br/>
        <w:t xml:space="preserve">  public static void main(String[] args) {</w:t>
        <w:br/>
        <w:t xml:space="preserve">    // Solución aplicada al error 76</w:t>
        <w:br/>
        <w:t xml:space="preserve">  }</w:t>
        <w:br/>
        <w:t>}</w:t>
      </w:r>
    </w:p>
    <w:p>
      <w:pPr>
        <w:pStyle w:val="Heading1"/>
      </w:pPr>
      <w:r>
        <w:t>77. Error #77: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77</w:t>
        <w:br/>
        <w:t>public class Main {</w:t>
        <w:br/>
        <w:t xml:space="preserve">  public static void main(String[] args) {</w:t>
        <w:br/>
        <w:t xml:space="preserve">    // Simulación de error 77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77</w:t>
        <w:br/>
        <w:t>public class Main {</w:t>
        <w:br/>
        <w:t xml:space="preserve">  public static void main(String[] args) {</w:t>
        <w:br/>
        <w:t xml:space="preserve">    // Solución aplicada al error 77</w:t>
        <w:br/>
        <w:t xml:space="preserve">  }</w:t>
        <w:br/>
        <w:t>}</w:t>
      </w:r>
    </w:p>
    <w:p>
      <w:pPr>
        <w:pStyle w:val="Heading1"/>
      </w:pPr>
      <w:r>
        <w:t>78. Error #78: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78</w:t>
        <w:br/>
        <w:t>public class Main {</w:t>
        <w:br/>
        <w:t xml:space="preserve">  public static void main(String[] args) {</w:t>
        <w:br/>
        <w:t xml:space="preserve">    // Simulación de error 78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78</w:t>
        <w:br/>
        <w:t>public class Main {</w:t>
        <w:br/>
        <w:t xml:space="preserve">  public static void main(String[] args) {</w:t>
        <w:br/>
        <w:t xml:space="preserve">    // Solución aplicada al error 78</w:t>
        <w:br/>
        <w:t xml:space="preserve">  }</w:t>
        <w:br/>
        <w:t>}</w:t>
      </w:r>
    </w:p>
    <w:p>
      <w:pPr>
        <w:pStyle w:val="Heading1"/>
      </w:pPr>
      <w:r>
        <w:t>79. Error #79: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79</w:t>
        <w:br/>
        <w:t>public class Main {</w:t>
        <w:br/>
        <w:t xml:space="preserve">  public static void main(String[] args) {</w:t>
        <w:br/>
        <w:t xml:space="preserve">    // Simulación de error 79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79,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79</w:t>
        <w:br/>
        <w:t>public class Main {</w:t>
        <w:br/>
        <w:t xml:space="preserve">  public static void main(String[] args) {</w:t>
        <w:br/>
        <w:t xml:space="preserve">    // Solución aplicada al error 79</w:t>
        <w:br/>
        <w:t xml:space="preserve">  }</w:t>
        <w:br/>
        <w:t>}</w:t>
      </w:r>
    </w:p>
    <w:p>
      <w:pPr>
        <w:pStyle w:val="Heading1"/>
      </w:pPr>
      <w:r>
        <w:t>80. Error #80: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80</w:t>
        <w:br/>
        <w:t>public class Main {</w:t>
        <w:br/>
        <w:t xml:space="preserve">  public static void main(String[] args) {</w:t>
        <w:br/>
        <w:t xml:space="preserve">    // Simulación de error 80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80</w:t>
        <w:br/>
        <w:t>public class Main {</w:t>
        <w:br/>
        <w:t xml:space="preserve">  public static void main(String[] args) {</w:t>
        <w:br/>
        <w:t xml:space="preserve">    // Solución aplicada al error 80</w:t>
        <w:br/>
        <w:t xml:space="preserve">  }</w:t>
        <w:br/>
        <w:t>}</w:t>
      </w:r>
    </w:p>
    <w:p>
      <w:pPr>
        <w:pStyle w:val="Heading1"/>
      </w:pPr>
      <w:r>
        <w:t>81. Error #81: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81</w:t>
        <w:br/>
        <w:t>public class Main {</w:t>
        <w:br/>
        <w:t xml:space="preserve">  public static void main(String[] args) {</w:t>
        <w:br/>
        <w:t xml:space="preserve">    // Simulación de error 81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81</w:t>
        <w:br/>
        <w:t>public class Main {</w:t>
        <w:br/>
        <w:t xml:space="preserve">  public static void main(String[] args) {</w:t>
        <w:br/>
        <w:t xml:space="preserve">    // Solución aplicada al error 81</w:t>
        <w:br/>
        <w:t xml:space="preserve">  }</w:t>
        <w:br/>
        <w:t>}</w:t>
      </w:r>
    </w:p>
    <w:p>
      <w:pPr>
        <w:pStyle w:val="Heading1"/>
      </w:pPr>
      <w:r>
        <w:t>82. Error #82: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82</w:t>
        <w:br/>
        <w:t>public class Main {</w:t>
        <w:br/>
        <w:t xml:space="preserve">  public static void main(String[] args) {</w:t>
        <w:br/>
        <w:t xml:space="preserve">    // Simulación de error 82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82</w:t>
        <w:br/>
        <w:t>public class Main {</w:t>
        <w:br/>
        <w:t xml:space="preserve">  public static void main(String[] args) {</w:t>
        <w:br/>
        <w:t xml:space="preserve">    // Solución aplicada al error 82</w:t>
        <w:br/>
        <w:t xml:space="preserve">  }</w:t>
        <w:br/>
        <w:t>}</w:t>
      </w:r>
    </w:p>
    <w:p>
      <w:pPr>
        <w:pStyle w:val="Heading1"/>
      </w:pPr>
      <w:r>
        <w:t>83. Error #83: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83</w:t>
        <w:br/>
        <w:t>public class Main {</w:t>
        <w:br/>
        <w:t xml:space="preserve">  public static void main(String[] args) {</w:t>
        <w:br/>
        <w:t xml:space="preserve">    // Simulación de error 83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83</w:t>
        <w:br/>
        <w:t>public class Main {</w:t>
        <w:br/>
        <w:t xml:space="preserve">  public static void main(String[] args) {</w:t>
        <w:br/>
        <w:t xml:space="preserve">    // Solución aplicada al error 83</w:t>
        <w:br/>
        <w:t xml:space="preserve">  }</w:t>
        <w:br/>
        <w:t>}</w:t>
      </w:r>
    </w:p>
    <w:p>
      <w:pPr>
        <w:pStyle w:val="Heading1"/>
      </w:pPr>
      <w:r>
        <w:t>84. Error #84: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84</w:t>
        <w:br/>
        <w:t>public class Main {</w:t>
        <w:br/>
        <w:t xml:space="preserve">  public static void main(String[] args) {</w:t>
        <w:br/>
        <w:t xml:space="preserve">    // Simulación de error 84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84</w:t>
        <w:br/>
        <w:t>public class Main {</w:t>
        <w:br/>
        <w:t xml:space="preserve">  public static void main(String[] args) {</w:t>
        <w:br/>
        <w:t xml:space="preserve">    // Solución aplicada al error 84</w:t>
        <w:br/>
        <w:t xml:space="preserve">  }</w:t>
        <w:br/>
        <w:t>}</w:t>
      </w:r>
    </w:p>
    <w:p>
      <w:pPr>
        <w:pStyle w:val="Heading1"/>
      </w:pPr>
      <w:r>
        <w:t>85. Error #85: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85</w:t>
        <w:br/>
        <w:t>public class Main {</w:t>
        <w:br/>
        <w:t xml:space="preserve">  public static void main(String[] args) {</w:t>
        <w:br/>
        <w:t xml:space="preserve">    // Simulación de error 85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85</w:t>
        <w:br/>
        <w:t>public class Main {</w:t>
        <w:br/>
        <w:t xml:space="preserve">  public static void main(String[] args) {</w:t>
        <w:br/>
        <w:t xml:space="preserve">    // Solución aplicada al error 85</w:t>
        <w:br/>
        <w:t xml:space="preserve">  }</w:t>
        <w:br/>
        <w:t>}</w:t>
      </w:r>
    </w:p>
    <w:p>
      <w:pPr>
        <w:pStyle w:val="Heading1"/>
      </w:pPr>
      <w:r>
        <w:t>86. Error #86: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86</w:t>
        <w:br/>
        <w:t>public class Main {</w:t>
        <w:br/>
        <w:t xml:space="preserve">  public static void main(String[] args) {</w:t>
        <w:br/>
        <w:t xml:space="preserve">    // Simulación de error 86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86</w:t>
        <w:br/>
        <w:t>public class Main {</w:t>
        <w:br/>
        <w:t xml:space="preserve">  public static void main(String[] args) {</w:t>
        <w:br/>
        <w:t xml:space="preserve">    // Solución aplicada al error 86</w:t>
        <w:br/>
        <w:t xml:space="preserve">  }</w:t>
        <w:br/>
        <w:t>}</w:t>
      </w:r>
    </w:p>
    <w:p>
      <w:pPr>
        <w:pStyle w:val="Heading1"/>
      </w:pPr>
      <w:r>
        <w:t>87. Error #87: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87</w:t>
        <w:br/>
        <w:t>public class Main {</w:t>
        <w:br/>
        <w:t xml:space="preserve">  public static void main(String[] args) {</w:t>
        <w:br/>
        <w:t xml:space="preserve">    // Simulación de error 87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87</w:t>
        <w:br/>
        <w:t>public class Main {</w:t>
        <w:br/>
        <w:t xml:space="preserve">  public static void main(String[] args) {</w:t>
        <w:br/>
        <w:t xml:space="preserve">    // Solución aplicada al error 87</w:t>
        <w:br/>
        <w:t xml:space="preserve">  }</w:t>
        <w:br/>
        <w:t>}</w:t>
      </w:r>
    </w:p>
    <w:p>
      <w:pPr>
        <w:pStyle w:val="Heading1"/>
      </w:pPr>
      <w:r>
        <w:t>88. Error #88: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88</w:t>
        <w:br/>
        <w:t>public class Main {</w:t>
        <w:br/>
        <w:t xml:space="preserve">  public static void main(String[] args) {</w:t>
        <w:br/>
        <w:t xml:space="preserve">    // Simulación de error 88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88</w:t>
        <w:br/>
        <w:t>public class Main {</w:t>
        <w:br/>
        <w:t xml:space="preserve">  public static void main(String[] args) {</w:t>
        <w:br/>
        <w:t xml:space="preserve">    // Solución aplicada al error 88</w:t>
        <w:br/>
        <w:t xml:space="preserve">  }</w:t>
        <w:br/>
        <w:t>}</w:t>
      </w:r>
    </w:p>
    <w:p>
      <w:pPr>
        <w:pStyle w:val="Heading1"/>
      </w:pPr>
      <w:r>
        <w:t>89. Error #89: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89</w:t>
        <w:br/>
        <w:t>public class Main {</w:t>
        <w:br/>
        <w:t xml:space="preserve">  public static void main(String[] args) {</w:t>
        <w:br/>
        <w:t xml:space="preserve">    // Simulación de error 89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89,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89</w:t>
        <w:br/>
        <w:t>public class Main {</w:t>
        <w:br/>
        <w:t xml:space="preserve">  public static void main(String[] args) {</w:t>
        <w:br/>
        <w:t xml:space="preserve">    // Solución aplicada al error 89</w:t>
        <w:br/>
        <w:t xml:space="preserve">  }</w:t>
        <w:br/>
        <w:t>}</w:t>
      </w:r>
    </w:p>
    <w:p>
      <w:pPr>
        <w:pStyle w:val="Heading1"/>
      </w:pPr>
      <w:r>
        <w:t>90. Error #90: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90</w:t>
        <w:br/>
        <w:t>public class Main {</w:t>
        <w:br/>
        <w:t xml:space="preserve">  public static void main(String[] args) {</w:t>
        <w:br/>
        <w:t xml:space="preserve">    // Simulación de error 90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90</w:t>
        <w:br/>
        <w:t>public class Main {</w:t>
        <w:br/>
        <w:t xml:space="preserve">  public static void main(String[] args) {</w:t>
        <w:br/>
        <w:t xml:space="preserve">    // Solución aplicada al error 90</w:t>
        <w:br/>
        <w:t xml:space="preserve">  }</w:t>
        <w:br/>
        <w:t>}</w:t>
      </w:r>
    </w:p>
    <w:p>
      <w:pPr>
        <w:pStyle w:val="Heading1"/>
      </w:pPr>
      <w:r>
        <w:t>91. Error #91: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91</w:t>
        <w:br/>
        <w:t>public class Main {</w:t>
        <w:br/>
        <w:t xml:space="preserve">  public static void main(String[] args) {</w:t>
        <w:br/>
        <w:t xml:space="preserve">    // Simulación de error 91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91</w:t>
        <w:br/>
        <w:t>public class Main {</w:t>
        <w:br/>
        <w:t xml:space="preserve">  public static void main(String[] args) {</w:t>
        <w:br/>
        <w:t xml:space="preserve">    // Solución aplicada al error 91</w:t>
        <w:br/>
        <w:t xml:space="preserve">  }</w:t>
        <w:br/>
        <w:t>}</w:t>
      </w:r>
    </w:p>
    <w:p>
      <w:pPr>
        <w:pStyle w:val="Heading1"/>
      </w:pPr>
      <w:r>
        <w:t>92. Error #92: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92</w:t>
        <w:br/>
        <w:t>public class Main {</w:t>
        <w:br/>
        <w:t xml:space="preserve">  public static void main(String[] args) {</w:t>
        <w:br/>
        <w:t xml:space="preserve">    // Simulación de error 92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92</w:t>
        <w:br/>
        <w:t>public class Main {</w:t>
        <w:br/>
        <w:t xml:space="preserve">  public static void main(String[] args) {</w:t>
        <w:br/>
        <w:t xml:space="preserve">    // Solución aplicada al error 92</w:t>
        <w:br/>
        <w:t xml:space="preserve">  }</w:t>
        <w:br/>
        <w:t>}</w:t>
      </w:r>
    </w:p>
    <w:p>
      <w:pPr>
        <w:pStyle w:val="Heading1"/>
      </w:pPr>
      <w:r>
        <w:t>93. Error #93: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93</w:t>
        <w:br/>
        <w:t>public class Main {</w:t>
        <w:br/>
        <w:t xml:space="preserve">  public static void main(String[] args) {</w:t>
        <w:br/>
        <w:t xml:space="preserve">    // Simulación de error 93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93</w:t>
        <w:br/>
        <w:t>public class Main {</w:t>
        <w:br/>
        <w:t xml:space="preserve">  public static void main(String[] args) {</w:t>
        <w:br/>
        <w:t xml:space="preserve">    // Solución aplicada al error 93</w:t>
        <w:br/>
        <w:t xml:space="preserve">  }</w:t>
        <w:br/>
        <w:t>}</w:t>
      </w:r>
    </w:p>
    <w:p>
      <w:pPr>
        <w:pStyle w:val="Heading1"/>
      </w:pPr>
      <w:r>
        <w:t>94. Error #94: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94</w:t>
        <w:br/>
        <w:t>public class Main {</w:t>
        <w:br/>
        <w:t xml:space="preserve">  public static void main(String[] args) {</w:t>
        <w:br/>
        <w:t xml:space="preserve">    // Simulación de error 94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94</w:t>
        <w:br/>
        <w:t>public class Main {</w:t>
        <w:br/>
        <w:t xml:space="preserve">  public static void main(String[] args) {</w:t>
        <w:br/>
        <w:t xml:space="preserve">    // Solución aplicada al error 94</w:t>
        <w:br/>
        <w:t xml:space="preserve">  }</w:t>
        <w:br/>
        <w:t>}</w:t>
      </w:r>
    </w:p>
    <w:p>
      <w:pPr>
        <w:pStyle w:val="Heading1"/>
      </w:pPr>
      <w:r>
        <w:t>95. Error #95: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95</w:t>
        <w:br/>
        <w:t>public class Main {</w:t>
        <w:br/>
        <w:t xml:space="preserve">  public static void main(String[] args) {</w:t>
        <w:br/>
        <w:t xml:space="preserve">    // Simulación de error 95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95</w:t>
        <w:br/>
        <w:t>public class Main {</w:t>
        <w:br/>
        <w:t xml:space="preserve">  public static void main(String[] args) {</w:t>
        <w:br/>
        <w:t xml:space="preserve">    // Solución aplicada al error 95</w:t>
        <w:br/>
        <w:t xml:space="preserve">  }</w:t>
        <w:br/>
        <w:t>}</w:t>
      </w:r>
    </w:p>
    <w:p>
      <w:pPr>
        <w:pStyle w:val="Heading1"/>
      </w:pPr>
      <w:r>
        <w:t>96. Error #96: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96</w:t>
        <w:br/>
        <w:t>public class Main {</w:t>
        <w:br/>
        <w:t xml:space="preserve">  public static void main(String[] args) {</w:t>
        <w:br/>
        <w:t xml:space="preserve">    // Simulación de error 96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96</w:t>
        <w:br/>
        <w:t>public class Main {</w:t>
        <w:br/>
        <w:t xml:space="preserve">  public static void main(String[] args) {</w:t>
        <w:br/>
        <w:t xml:space="preserve">    // Solución aplicada al error 96</w:t>
        <w:br/>
        <w:t xml:space="preserve">  }</w:t>
        <w:br/>
        <w:t>}</w:t>
      </w:r>
    </w:p>
    <w:p>
      <w:pPr>
        <w:pStyle w:val="Heading1"/>
      </w:pPr>
      <w:r>
        <w:t>97. Error #97: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97</w:t>
        <w:br/>
        <w:t>public class Main {</w:t>
        <w:br/>
        <w:t xml:space="preserve">  public static void main(String[] args) {</w:t>
        <w:br/>
        <w:t xml:space="preserve">    // Simulación de error 97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97</w:t>
        <w:br/>
        <w:t>public class Main {</w:t>
        <w:br/>
        <w:t xml:space="preserve">  public static void main(String[] args) {</w:t>
        <w:br/>
        <w:t xml:space="preserve">    // Solución aplicada al error 97</w:t>
        <w:br/>
        <w:t xml:space="preserve">  }</w:t>
        <w:br/>
        <w:t>}</w:t>
      </w:r>
    </w:p>
    <w:p>
      <w:pPr>
        <w:pStyle w:val="Heading1"/>
      </w:pPr>
      <w:r>
        <w:t>98. Error #98: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98</w:t>
        <w:br/>
        <w:t>public class Main {</w:t>
        <w:br/>
        <w:t xml:space="preserve">  public static void main(String[] args) {</w:t>
        <w:br/>
        <w:t xml:space="preserve">    // Simulación de error 98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98</w:t>
        <w:br/>
        <w:t>public class Main {</w:t>
        <w:br/>
        <w:t xml:space="preserve">  public static void main(String[] args) {</w:t>
        <w:br/>
        <w:t xml:space="preserve">    // Solución aplicada al error 98</w:t>
        <w:br/>
        <w:t xml:space="preserve">  }</w:t>
        <w:br/>
        <w:t>}</w:t>
      </w:r>
    </w:p>
    <w:p>
      <w:pPr>
        <w:pStyle w:val="Heading1"/>
      </w:pPr>
      <w:r>
        <w:t>99. Error #99: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99</w:t>
        <w:br/>
        <w:t>public class Main {</w:t>
        <w:br/>
        <w:t xml:space="preserve">  public static void main(String[] args) {</w:t>
        <w:br/>
        <w:t xml:space="preserve">    // Simulación de error 99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99,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99</w:t>
        <w:br/>
        <w:t>public class Main {</w:t>
        <w:br/>
        <w:t xml:space="preserve">  public static void main(String[] args) {</w:t>
        <w:br/>
        <w:t xml:space="preserve">    // Solución aplicada al error 99</w:t>
        <w:br/>
        <w:t xml:space="preserve">  }</w:t>
        <w:br/>
        <w:t>}</w:t>
      </w:r>
    </w:p>
    <w:p>
      <w:pPr>
        <w:pStyle w:val="Heading1"/>
      </w:pPr>
      <w:r>
        <w:t>100. Error #100: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100</w:t>
        <w:br/>
        <w:t>public class Main {</w:t>
        <w:br/>
        <w:t xml:space="preserve">  public static void main(String[] args) {</w:t>
        <w:br/>
        <w:t xml:space="preserve">    // Simulación de error 100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100</w:t>
        <w:br/>
        <w:t>public class Main {</w:t>
        <w:br/>
        <w:t xml:space="preserve">  public static void main(String[] args) {</w:t>
        <w:br/>
        <w:t xml:space="preserve">    // Solución aplicada al error 100</w:t>
        <w:br/>
        <w:t xml:space="preserve">  }</w:t>
        <w:br/>
        <w:t>}</w:t>
      </w:r>
    </w:p>
    <w:p>
      <w:pPr>
        <w:pStyle w:val="Heading1"/>
      </w:pPr>
      <w:r>
        <w:t>101. Error #101: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101</w:t>
        <w:br/>
        <w:t>public class Main {</w:t>
        <w:br/>
        <w:t xml:space="preserve">  public static void main(String[] args) {</w:t>
        <w:br/>
        <w:t xml:space="preserve">    // Simulación de error 101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101</w:t>
        <w:br/>
        <w:t>public class Main {</w:t>
        <w:br/>
        <w:t xml:space="preserve">  public static void main(String[] args) {</w:t>
        <w:br/>
        <w:t xml:space="preserve">    // Solución aplicada al error 101</w:t>
        <w:br/>
        <w:t xml:space="preserve">  }</w:t>
        <w:br/>
        <w:t>}</w:t>
      </w:r>
    </w:p>
    <w:p>
      <w:pPr>
        <w:pStyle w:val="Heading1"/>
      </w:pPr>
      <w:r>
        <w:t>102. Error #102: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102</w:t>
        <w:br/>
        <w:t>public class Main {</w:t>
        <w:br/>
        <w:t xml:space="preserve">  public static void main(String[] args) {</w:t>
        <w:br/>
        <w:t xml:space="preserve">    // Simulación de error 102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102</w:t>
        <w:br/>
        <w:t>public class Main {</w:t>
        <w:br/>
        <w:t xml:space="preserve">  public static void main(String[] args) {</w:t>
        <w:br/>
        <w:t xml:space="preserve">    // Solución aplicada al error 102</w:t>
        <w:br/>
        <w:t xml:space="preserve">  }</w:t>
        <w:br/>
        <w:t>}</w:t>
      </w:r>
    </w:p>
    <w:p>
      <w:pPr>
        <w:pStyle w:val="Heading1"/>
      </w:pPr>
      <w:r>
        <w:t>103. Error #103: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103</w:t>
        <w:br/>
        <w:t>public class Main {</w:t>
        <w:br/>
        <w:t xml:space="preserve">  public static void main(String[] args) {</w:t>
        <w:br/>
        <w:t xml:space="preserve">    // Simulación de error 103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103</w:t>
        <w:br/>
        <w:t>public class Main {</w:t>
        <w:br/>
        <w:t xml:space="preserve">  public static void main(String[] args) {</w:t>
        <w:br/>
        <w:t xml:space="preserve">    // Solución aplicada al error 103</w:t>
        <w:br/>
        <w:t xml:space="preserve">  }</w:t>
        <w:br/>
        <w:t>}</w:t>
      </w:r>
    </w:p>
    <w:p>
      <w:pPr>
        <w:pStyle w:val="Heading1"/>
      </w:pPr>
      <w:r>
        <w:t>104. Error #104: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104</w:t>
        <w:br/>
        <w:t>public class Main {</w:t>
        <w:br/>
        <w:t xml:space="preserve">  public static void main(String[] args) {</w:t>
        <w:br/>
        <w:t xml:space="preserve">    // Simulación de error 104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104</w:t>
        <w:br/>
        <w:t>public class Main {</w:t>
        <w:br/>
        <w:t xml:space="preserve">  public static void main(String[] args) {</w:t>
        <w:br/>
        <w:t xml:space="preserve">    // Solución aplicada al error 104</w:t>
        <w:br/>
        <w:t xml:space="preserve">  }</w:t>
        <w:br/>
        <w:t>}</w:t>
      </w:r>
    </w:p>
    <w:p>
      <w:pPr>
        <w:pStyle w:val="Heading1"/>
      </w:pPr>
      <w:r>
        <w:t>105. Error #105: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105</w:t>
        <w:br/>
        <w:t>public class Main {</w:t>
        <w:br/>
        <w:t xml:space="preserve">  public static void main(String[] args) {</w:t>
        <w:br/>
        <w:t xml:space="preserve">    // Simulación de error 105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105</w:t>
        <w:br/>
        <w:t>public class Main {</w:t>
        <w:br/>
        <w:t xml:space="preserve">  public static void main(String[] args) {</w:t>
        <w:br/>
        <w:t xml:space="preserve">    // Solución aplicada al error 105</w:t>
        <w:br/>
        <w:t xml:space="preserve">  }</w:t>
        <w:br/>
        <w:t>}</w:t>
      </w:r>
    </w:p>
    <w:p>
      <w:pPr>
        <w:pStyle w:val="Heading1"/>
      </w:pPr>
      <w:r>
        <w:t>106. Error #106: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106</w:t>
        <w:br/>
        <w:t>public class Main {</w:t>
        <w:br/>
        <w:t xml:space="preserve">  public static void main(String[] args) {</w:t>
        <w:br/>
        <w:t xml:space="preserve">    // Simulación de error 106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106</w:t>
        <w:br/>
        <w:t>public class Main {</w:t>
        <w:br/>
        <w:t xml:space="preserve">  public static void main(String[] args) {</w:t>
        <w:br/>
        <w:t xml:space="preserve">    // Solución aplicada al error 106</w:t>
        <w:br/>
        <w:t xml:space="preserve">  }</w:t>
        <w:br/>
        <w:t>}</w:t>
      </w:r>
    </w:p>
    <w:p>
      <w:pPr>
        <w:pStyle w:val="Heading1"/>
      </w:pPr>
      <w:r>
        <w:t>107. Error #107: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107</w:t>
        <w:br/>
        <w:t>public class Main {</w:t>
        <w:br/>
        <w:t xml:space="preserve">  public static void main(String[] args) {</w:t>
        <w:br/>
        <w:t xml:space="preserve">    // Simulación de error 107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107</w:t>
        <w:br/>
        <w:t>public class Main {</w:t>
        <w:br/>
        <w:t xml:space="preserve">  public static void main(String[] args) {</w:t>
        <w:br/>
        <w:t xml:space="preserve">    // Solución aplicada al error 107</w:t>
        <w:br/>
        <w:t xml:space="preserve">  }</w:t>
        <w:br/>
        <w:t>}</w:t>
      </w:r>
    </w:p>
    <w:p>
      <w:pPr>
        <w:pStyle w:val="Heading1"/>
      </w:pPr>
      <w:r>
        <w:t>108. Error #108: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108</w:t>
        <w:br/>
        <w:t>public class Main {</w:t>
        <w:br/>
        <w:t xml:space="preserve">  public static void main(String[] args) {</w:t>
        <w:br/>
        <w:t xml:space="preserve">    // Simulación de error 108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108</w:t>
        <w:br/>
        <w:t>public class Main {</w:t>
        <w:br/>
        <w:t xml:space="preserve">  public static void main(String[] args) {</w:t>
        <w:br/>
        <w:t xml:space="preserve">    // Solución aplicada al error 108</w:t>
        <w:br/>
        <w:t xml:space="preserve">  }</w:t>
        <w:br/>
        <w:t>}</w:t>
      </w:r>
    </w:p>
    <w:p>
      <w:pPr>
        <w:pStyle w:val="Heading1"/>
      </w:pPr>
      <w:r>
        <w:t>109. Error #109: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109</w:t>
        <w:br/>
        <w:t>public class Main {</w:t>
        <w:br/>
        <w:t xml:space="preserve">  public static void main(String[] args) {</w:t>
        <w:br/>
        <w:t xml:space="preserve">    // Simulación de error 109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109,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109</w:t>
        <w:br/>
        <w:t>public class Main {</w:t>
        <w:br/>
        <w:t xml:space="preserve">  public static void main(String[] args) {</w:t>
        <w:br/>
        <w:t xml:space="preserve">    // Solución aplicada al error 109</w:t>
        <w:br/>
        <w:t xml:space="preserve">  }</w:t>
        <w:br/>
        <w:t>}</w:t>
      </w:r>
    </w:p>
    <w:p>
      <w:pPr>
        <w:pStyle w:val="Heading1"/>
      </w:pPr>
      <w:r>
        <w:t>110. Error #110: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110</w:t>
        <w:br/>
        <w:t>public class Main {</w:t>
        <w:br/>
        <w:t xml:space="preserve">  public static void main(String[] args) {</w:t>
        <w:br/>
        <w:t xml:space="preserve">    // Simulación de error 110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110</w:t>
        <w:br/>
        <w:t>public class Main {</w:t>
        <w:br/>
        <w:t xml:space="preserve">  public static void main(String[] args) {</w:t>
        <w:br/>
        <w:t xml:space="preserve">    // Solución aplicada al error 110</w:t>
        <w:br/>
        <w:t xml:space="preserve">  }</w:t>
        <w:br/>
        <w:t>}</w:t>
      </w:r>
    </w:p>
    <w:p>
      <w:pPr>
        <w:pStyle w:val="Heading1"/>
      </w:pPr>
      <w:r>
        <w:t>111. Error #111: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111</w:t>
        <w:br/>
        <w:t>public class Main {</w:t>
        <w:br/>
        <w:t xml:space="preserve">  public static void main(String[] args) {</w:t>
        <w:br/>
        <w:t xml:space="preserve">    // Simulación de error 111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111</w:t>
        <w:br/>
        <w:t>public class Main {</w:t>
        <w:br/>
        <w:t xml:space="preserve">  public static void main(String[] args) {</w:t>
        <w:br/>
        <w:t xml:space="preserve">    // Solución aplicada al error 111</w:t>
        <w:br/>
        <w:t xml:space="preserve">  }</w:t>
        <w:br/>
        <w:t>}</w:t>
      </w:r>
    </w:p>
    <w:p>
      <w:pPr>
        <w:pStyle w:val="Heading1"/>
      </w:pPr>
      <w:r>
        <w:t>112. Error #112: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112</w:t>
        <w:br/>
        <w:t>public class Main {</w:t>
        <w:br/>
        <w:t xml:space="preserve">  public static void main(String[] args) {</w:t>
        <w:br/>
        <w:t xml:space="preserve">    // Simulación de error 112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112</w:t>
        <w:br/>
        <w:t>public class Main {</w:t>
        <w:br/>
        <w:t xml:space="preserve">  public static void main(String[] args) {</w:t>
        <w:br/>
        <w:t xml:space="preserve">    // Solución aplicada al error 112</w:t>
        <w:br/>
        <w:t xml:space="preserve">  }</w:t>
        <w:br/>
        <w:t>}</w:t>
      </w:r>
    </w:p>
    <w:p>
      <w:pPr>
        <w:pStyle w:val="Heading1"/>
      </w:pPr>
      <w:r>
        <w:t>113. Error #113: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113</w:t>
        <w:br/>
        <w:t>public class Main {</w:t>
        <w:br/>
        <w:t xml:space="preserve">  public static void main(String[] args) {</w:t>
        <w:br/>
        <w:t xml:space="preserve">    // Simulación de error 113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113</w:t>
        <w:br/>
        <w:t>public class Main {</w:t>
        <w:br/>
        <w:t xml:space="preserve">  public static void main(String[] args) {</w:t>
        <w:br/>
        <w:t xml:space="preserve">    // Solución aplicada al error 113</w:t>
        <w:br/>
        <w:t xml:space="preserve">  }</w:t>
        <w:br/>
        <w:t>}</w:t>
      </w:r>
    </w:p>
    <w:p>
      <w:pPr>
        <w:pStyle w:val="Heading1"/>
      </w:pPr>
      <w:r>
        <w:t>114. Error #114: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114</w:t>
        <w:br/>
        <w:t>public class Main {</w:t>
        <w:br/>
        <w:t xml:space="preserve">  public static void main(String[] args) {</w:t>
        <w:br/>
        <w:t xml:space="preserve">    // Simulación de error 114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114</w:t>
        <w:br/>
        <w:t>public class Main {</w:t>
        <w:br/>
        <w:t xml:space="preserve">  public static void main(String[] args) {</w:t>
        <w:br/>
        <w:t xml:space="preserve">    // Solución aplicada al error 114</w:t>
        <w:br/>
        <w:t xml:space="preserve">  }</w:t>
        <w:br/>
        <w:t>}</w:t>
      </w:r>
    </w:p>
    <w:p>
      <w:pPr>
        <w:pStyle w:val="Heading1"/>
      </w:pPr>
      <w:r>
        <w:t>115. Error #115: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115</w:t>
        <w:br/>
        <w:t>public class Main {</w:t>
        <w:br/>
        <w:t xml:space="preserve">  public static void main(String[] args) {</w:t>
        <w:br/>
        <w:t xml:space="preserve">    // Simulación de error 115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115</w:t>
        <w:br/>
        <w:t>public class Main {</w:t>
        <w:br/>
        <w:t xml:space="preserve">  public static void main(String[] args) {</w:t>
        <w:br/>
        <w:t xml:space="preserve">    // Solución aplicada al error 115</w:t>
        <w:br/>
        <w:t xml:space="preserve">  }</w:t>
        <w:br/>
        <w:t>}</w:t>
      </w:r>
    </w:p>
    <w:p>
      <w:pPr>
        <w:pStyle w:val="Heading1"/>
      </w:pPr>
      <w:r>
        <w:t>116. Error #116: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116</w:t>
        <w:br/>
        <w:t>public class Main {</w:t>
        <w:br/>
        <w:t xml:space="preserve">  public static void main(String[] args) {</w:t>
        <w:br/>
        <w:t xml:space="preserve">    // Simulación de error 116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116</w:t>
        <w:br/>
        <w:t>public class Main {</w:t>
        <w:br/>
        <w:t xml:space="preserve">  public static void main(String[] args) {</w:t>
        <w:br/>
        <w:t xml:space="preserve">    // Solución aplicada al error 116</w:t>
        <w:br/>
        <w:t xml:space="preserve">  }</w:t>
        <w:br/>
        <w:t>}</w:t>
      </w:r>
    </w:p>
    <w:p>
      <w:pPr>
        <w:pStyle w:val="Heading1"/>
      </w:pPr>
      <w:r>
        <w:t>117. Error #117: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117</w:t>
        <w:br/>
        <w:t>public class Main {</w:t>
        <w:br/>
        <w:t xml:space="preserve">  public static void main(String[] args) {</w:t>
        <w:br/>
        <w:t xml:space="preserve">    // Simulación de error 117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117</w:t>
        <w:br/>
        <w:t>public class Main {</w:t>
        <w:br/>
        <w:t xml:space="preserve">  public static void main(String[] args) {</w:t>
        <w:br/>
        <w:t xml:space="preserve">    // Solución aplicada al error 117</w:t>
        <w:br/>
        <w:t xml:space="preserve">  }</w:t>
        <w:br/>
        <w:t>}</w:t>
      </w:r>
    </w:p>
    <w:p>
      <w:pPr>
        <w:pStyle w:val="Heading1"/>
      </w:pPr>
      <w:r>
        <w:t>118. Error #118: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118</w:t>
        <w:br/>
        <w:t>public class Main {</w:t>
        <w:br/>
        <w:t xml:space="preserve">  public static void main(String[] args) {</w:t>
        <w:br/>
        <w:t xml:space="preserve">    // Simulación de error 118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118</w:t>
        <w:br/>
        <w:t>public class Main {</w:t>
        <w:br/>
        <w:t xml:space="preserve">  public static void main(String[] args) {</w:t>
        <w:br/>
        <w:t xml:space="preserve">    // Solución aplicada al error 118</w:t>
        <w:br/>
        <w:t xml:space="preserve">  }</w:t>
        <w:br/>
        <w:t>}</w:t>
      </w:r>
    </w:p>
    <w:p>
      <w:pPr>
        <w:pStyle w:val="Heading1"/>
      </w:pPr>
      <w:r>
        <w:t>119. Error #119: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119</w:t>
        <w:br/>
        <w:t>public class Main {</w:t>
        <w:br/>
        <w:t xml:space="preserve">  public static void main(String[] args) {</w:t>
        <w:br/>
        <w:t xml:space="preserve">    // Simulación de error 119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119,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119</w:t>
        <w:br/>
        <w:t>public class Main {</w:t>
        <w:br/>
        <w:t xml:space="preserve">  public static void main(String[] args) {</w:t>
        <w:br/>
        <w:t xml:space="preserve">    // Solución aplicada al error 119</w:t>
        <w:br/>
        <w:t xml:space="preserve">  }</w:t>
        <w:br/>
        <w:t>}</w:t>
      </w:r>
    </w:p>
    <w:p>
      <w:pPr>
        <w:pStyle w:val="Heading1"/>
      </w:pPr>
      <w:r>
        <w:t>120. Error #120: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120</w:t>
        <w:br/>
        <w:t>public class Main {</w:t>
        <w:br/>
        <w:t xml:space="preserve">  public static void main(String[] args) {</w:t>
        <w:br/>
        <w:t xml:space="preserve">    // Simulación de error 120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120</w:t>
        <w:br/>
        <w:t>public class Main {</w:t>
        <w:br/>
        <w:t xml:space="preserve">  public static void main(String[] args) {</w:t>
        <w:br/>
        <w:t xml:space="preserve">    // Solución aplicada al error 120</w:t>
        <w:br/>
        <w:t xml:space="preserve">  }</w:t>
        <w:br/>
        <w:t>}</w:t>
      </w:r>
    </w:p>
    <w:p>
      <w:pPr>
        <w:pStyle w:val="Heading1"/>
      </w:pPr>
      <w:r>
        <w:t>121. Error #121: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121</w:t>
        <w:br/>
        <w:t>public class Main {</w:t>
        <w:br/>
        <w:t xml:space="preserve">  public static void main(String[] args) {</w:t>
        <w:br/>
        <w:t xml:space="preserve">    // Simulación de error 121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121</w:t>
        <w:br/>
        <w:t>public class Main {</w:t>
        <w:br/>
        <w:t xml:space="preserve">  public static void main(String[] args) {</w:t>
        <w:br/>
        <w:t xml:space="preserve">    // Solución aplicada al error 121</w:t>
        <w:br/>
        <w:t xml:space="preserve">  }</w:t>
        <w:br/>
        <w:t>}</w:t>
      </w:r>
    </w:p>
    <w:p>
      <w:pPr>
        <w:pStyle w:val="Heading1"/>
      </w:pPr>
      <w:r>
        <w:t>122. Error #122: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122</w:t>
        <w:br/>
        <w:t>public class Main {</w:t>
        <w:br/>
        <w:t xml:space="preserve">  public static void main(String[] args) {</w:t>
        <w:br/>
        <w:t xml:space="preserve">    // Simulación de error 122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122</w:t>
        <w:br/>
        <w:t>public class Main {</w:t>
        <w:br/>
        <w:t xml:space="preserve">  public static void main(String[] args) {</w:t>
        <w:br/>
        <w:t xml:space="preserve">    // Solución aplicada al error 122</w:t>
        <w:br/>
        <w:t xml:space="preserve">  }</w:t>
        <w:br/>
        <w:t>}</w:t>
      </w:r>
    </w:p>
    <w:p>
      <w:pPr>
        <w:pStyle w:val="Heading1"/>
      </w:pPr>
      <w:r>
        <w:t>123. Error #123: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123</w:t>
        <w:br/>
        <w:t>public class Main {</w:t>
        <w:br/>
        <w:t xml:space="preserve">  public static void main(String[] args) {</w:t>
        <w:br/>
        <w:t xml:space="preserve">    // Simulación de error 123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123</w:t>
        <w:br/>
        <w:t>public class Main {</w:t>
        <w:br/>
        <w:t xml:space="preserve">  public static void main(String[] args) {</w:t>
        <w:br/>
        <w:t xml:space="preserve">    // Solución aplicada al error 123</w:t>
        <w:br/>
        <w:t xml:space="preserve">  }</w:t>
        <w:br/>
        <w:t>}</w:t>
      </w:r>
    </w:p>
    <w:p>
      <w:pPr>
        <w:pStyle w:val="Heading1"/>
      </w:pPr>
      <w:r>
        <w:t>124. Error #124: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124</w:t>
        <w:br/>
        <w:t>public class Main {</w:t>
        <w:br/>
        <w:t xml:space="preserve">  public static void main(String[] args) {</w:t>
        <w:br/>
        <w:t xml:space="preserve">    // Simulación de error 124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124</w:t>
        <w:br/>
        <w:t>public class Main {</w:t>
        <w:br/>
        <w:t xml:space="preserve">  public static void main(String[] args) {</w:t>
        <w:br/>
        <w:t xml:space="preserve">    // Solución aplicada al error 124</w:t>
        <w:br/>
        <w:t xml:space="preserve">  }</w:t>
        <w:br/>
        <w:t>}</w:t>
      </w:r>
    </w:p>
    <w:p>
      <w:pPr>
        <w:pStyle w:val="Heading1"/>
      </w:pPr>
      <w:r>
        <w:t>125. Error #125: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125</w:t>
        <w:br/>
        <w:t>public class Main {</w:t>
        <w:br/>
        <w:t xml:space="preserve">  public static void main(String[] args) {</w:t>
        <w:br/>
        <w:t xml:space="preserve">    // Simulación de error 125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125</w:t>
        <w:br/>
        <w:t>public class Main {</w:t>
        <w:br/>
        <w:t xml:space="preserve">  public static void main(String[] args) {</w:t>
        <w:br/>
        <w:t xml:space="preserve">    // Solución aplicada al error 125</w:t>
        <w:br/>
        <w:t xml:space="preserve">  }</w:t>
        <w:br/>
        <w:t>}</w:t>
      </w:r>
    </w:p>
    <w:p>
      <w:pPr>
        <w:pStyle w:val="Heading1"/>
      </w:pPr>
      <w:r>
        <w:t>126. Error #126: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126</w:t>
        <w:br/>
        <w:t>public class Main {</w:t>
        <w:br/>
        <w:t xml:space="preserve">  public static void main(String[] args) {</w:t>
        <w:br/>
        <w:t xml:space="preserve">    // Simulación de error 126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126</w:t>
        <w:br/>
        <w:t>public class Main {</w:t>
        <w:br/>
        <w:t xml:space="preserve">  public static void main(String[] args) {</w:t>
        <w:br/>
        <w:t xml:space="preserve">    // Solución aplicada al error 126</w:t>
        <w:br/>
        <w:t xml:space="preserve">  }</w:t>
        <w:br/>
        <w:t>}</w:t>
      </w:r>
    </w:p>
    <w:p>
      <w:pPr>
        <w:pStyle w:val="Heading1"/>
      </w:pPr>
      <w:r>
        <w:t>127. Error #127: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127</w:t>
        <w:br/>
        <w:t>public class Main {</w:t>
        <w:br/>
        <w:t xml:space="preserve">  public static void main(String[] args) {</w:t>
        <w:br/>
        <w:t xml:space="preserve">    // Simulación de error 127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127</w:t>
        <w:br/>
        <w:t>public class Main {</w:t>
        <w:br/>
        <w:t xml:space="preserve">  public static void main(String[] args) {</w:t>
        <w:br/>
        <w:t xml:space="preserve">    // Solución aplicada al error 127</w:t>
        <w:br/>
        <w:t xml:space="preserve">  }</w:t>
        <w:br/>
        <w:t>}</w:t>
      </w:r>
    </w:p>
    <w:p>
      <w:pPr>
        <w:pStyle w:val="Heading1"/>
      </w:pPr>
      <w:r>
        <w:t>128. Error #128: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128</w:t>
        <w:br/>
        <w:t>public class Main {</w:t>
        <w:br/>
        <w:t xml:space="preserve">  public static void main(String[] args) {</w:t>
        <w:br/>
        <w:t xml:space="preserve">    // Simulación de error 128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128</w:t>
        <w:br/>
        <w:t>public class Main {</w:t>
        <w:br/>
        <w:t xml:space="preserve">  public static void main(String[] args) {</w:t>
        <w:br/>
        <w:t xml:space="preserve">    // Solución aplicada al error 128</w:t>
        <w:br/>
        <w:t xml:space="preserve">  }</w:t>
        <w:br/>
        <w:t>}</w:t>
      </w:r>
    </w:p>
    <w:p>
      <w:pPr>
        <w:pStyle w:val="Heading1"/>
      </w:pPr>
      <w:r>
        <w:t>129. Error #129: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129</w:t>
        <w:br/>
        <w:t>public class Main {</w:t>
        <w:br/>
        <w:t xml:space="preserve">  public static void main(String[] args) {</w:t>
        <w:br/>
        <w:t xml:space="preserve">    // Simulación de error 129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129,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129</w:t>
        <w:br/>
        <w:t>public class Main {</w:t>
        <w:br/>
        <w:t xml:space="preserve">  public static void main(String[] args) {</w:t>
        <w:br/>
        <w:t xml:space="preserve">    // Solución aplicada al error 129</w:t>
        <w:br/>
        <w:t xml:space="preserve">  }</w:t>
        <w:br/>
        <w:t>}</w:t>
      </w:r>
    </w:p>
    <w:p>
      <w:pPr>
        <w:pStyle w:val="Heading1"/>
      </w:pPr>
      <w:r>
        <w:t>130. Error #130: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130</w:t>
        <w:br/>
        <w:t>public class Main {</w:t>
        <w:br/>
        <w:t xml:space="preserve">  public static void main(String[] args) {</w:t>
        <w:br/>
        <w:t xml:space="preserve">    // Simulación de error 130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130</w:t>
        <w:br/>
        <w:t>public class Main {</w:t>
        <w:br/>
        <w:t xml:space="preserve">  public static void main(String[] args) {</w:t>
        <w:br/>
        <w:t xml:space="preserve">    // Solución aplicada al error 130</w:t>
        <w:br/>
        <w:t xml:space="preserve">  }</w:t>
        <w:br/>
        <w:t>}</w:t>
      </w:r>
    </w:p>
    <w:p>
      <w:pPr>
        <w:pStyle w:val="Heading1"/>
      </w:pPr>
      <w:r>
        <w:t>131. Error #131: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131</w:t>
        <w:br/>
        <w:t>public class Main {</w:t>
        <w:br/>
        <w:t xml:space="preserve">  public static void main(String[] args) {</w:t>
        <w:br/>
        <w:t xml:space="preserve">    // Simulación de error 131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131</w:t>
        <w:br/>
        <w:t>public class Main {</w:t>
        <w:br/>
        <w:t xml:space="preserve">  public static void main(String[] args) {</w:t>
        <w:br/>
        <w:t xml:space="preserve">    // Solución aplicada al error 131</w:t>
        <w:br/>
        <w:t xml:space="preserve">  }</w:t>
        <w:br/>
        <w:t>}</w:t>
      </w:r>
    </w:p>
    <w:p>
      <w:pPr>
        <w:pStyle w:val="Heading1"/>
      </w:pPr>
      <w:r>
        <w:t>132. Error #132: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132</w:t>
        <w:br/>
        <w:t>public class Main {</w:t>
        <w:br/>
        <w:t xml:space="preserve">  public static void main(String[] args) {</w:t>
        <w:br/>
        <w:t xml:space="preserve">    // Simulación de error 132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132</w:t>
        <w:br/>
        <w:t>public class Main {</w:t>
        <w:br/>
        <w:t xml:space="preserve">  public static void main(String[] args) {</w:t>
        <w:br/>
        <w:t xml:space="preserve">    // Solución aplicada al error 132</w:t>
        <w:br/>
        <w:t xml:space="preserve">  }</w:t>
        <w:br/>
        <w:t>}</w:t>
      </w:r>
    </w:p>
    <w:p>
      <w:pPr>
        <w:pStyle w:val="Heading1"/>
      </w:pPr>
      <w:r>
        <w:t>133. Error #133: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133</w:t>
        <w:br/>
        <w:t>public class Main {</w:t>
        <w:br/>
        <w:t xml:space="preserve">  public static void main(String[] args) {</w:t>
        <w:br/>
        <w:t xml:space="preserve">    // Simulación de error 133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133</w:t>
        <w:br/>
        <w:t>public class Main {</w:t>
        <w:br/>
        <w:t xml:space="preserve">  public static void main(String[] args) {</w:t>
        <w:br/>
        <w:t xml:space="preserve">    // Solución aplicada al error 133</w:t>
        <w:br/>
        <w:t xml:space="preserve">  }</w:t>
        <w:br/>
        <w:t>}</w:t>
      </w:r>
    </w:p>
    <w:p>
      <w:pPr>
        <w:pStyle w:val="Heading1"/>
      </w:pPr>
      <w:r>
        <w:t>134. Error #134: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134</w:t>
        <w:br/>
        <w:t>public class Main {</w:t>
        <w:br/>
        <w:t xml:space="preserve">  public static void main(String[] args) {</w:t>
        <w:br/>
        <w:t xml:space="preserve">    // Simulación de error 134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134</w:t>
        <w:br/>
        <w:t>public class Main {</w:t>
        <w:br/>
        <w:t xml:space="preserve">  public static void main(String[] args) {</w:t>
        <w:br/>
        <w:t xml:space="preserve">    // Solución aplicada al error 134</w:t>
        <w:br/>
        <w:t xml:space="preserve">  }</w:t>
        <w:br/>
        <w:t>}</w:t>
      </w:r>
    </w:p>
    <w:p>
      <w:pPr>
        <w:pStyle w:val="Heading1"/>
      </w:pPr>
      <w:r>
        <w:t>135. Error #135: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135</w:t>
        <w:br/>
        <w:t>public class Main {</w:t>
        <w:br/>
        <w:t xml:space="preserve">  public static void main(String[] args) {</w:t>
        <w:br/>
        <w:t xml:space="preserve">    // Simulación de error 135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135</w:t>
        <w:br/>
        <w:t>public class Main {</w:t>
        <w:br/>
        <w:t xml:space="preserve">  public static void main(String[] args) {</w:t>
        <w:br/>
        <w:t xml:space="preserve">    // Solución aplicada al error 135</w:t>
        <w:br/>
        <w:t xml:space="preserve">  }</w:t>
        <w:br/>
        <w:t>}</w:t>
      </w:r>
    </w:p>
    <w:p>
      <w:pPr>
        <w:pStyle w:val="Heading1"/>
      </w:pPr>
      <w:r>
        <w:t>136. Error #136: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136</w:t>
        <w:br/>
        <w:t>public class Main {</w:t>
        <w:br/>
        <w:t xml:space="preserve">  public static void main(String[] args) {</w:t>
        <w:br/>
        <w:t xml:space="preserve">    // Simulación de error 136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136</w:t>
        <w:br/>
        <w:t>public class Main {</w:t>
        <w:br/>
        <w:t xml:space="preserve">  public static void main(String[] args) {</w:t>
        <w:br/>
        <w:t xml:space="preserve">    // Solución aplicada al error 136</w:t>
        <w:br/>
        <w:t xml:space="preserve">  }</w:t>
        <w:br/>
        <w:t>}</w:t>
      </w:r>
    </w:p>
    <w:p>
      <w:pPr>
        <w:pStyle w:val="Heading1"/>
      </w:pPr>
      <w:r>
        <w:t>137. Error #137: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137</w:t>
        <w:br/>
        <w:t>public class Main {</w:t>
        <w:br/>
        <w:t xml:space="preserve">  public static void main(String[] args) {</w:t>
        <w:br/>
        <w:t xml:space="preserve">    // Simulación de error 137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137</w:t>
        <w:br/>
        <w:t>public class Main {</w:t>
        <w:br/>
        <w:t xml:space="preserve">  public static void main(String[] args) {</w:t>
        <w:br/>
        <w:t xml:space="preserve">    // Solución aplicada al error 137</w:t>
        <w:br/>
        <w:t xml:space="preserve">  }</w:t>
        <w:br/>
        <w:t>}</w:t>
      </w:r>
    </w:p>
    <w:p>
      <w:pPr>
        <w:pStyle w:val="Heading1"/>
      </w:pPr>
      <w:r>
        <w:t>138. Error #138: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138</w:t>
        <w:br/>
        <w:t>public class Main {</w:t>
        <w:br/>
        <w:t xml:space="preserve">  public static void main(String[] args) {</w:t>
        <w:br/>
        <w:t xml:space="preserve">    // Simulación de error 138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138</w:t>
        <w:br/>
        <w:t>public class Main {</w:t>
        <w:br/>
        <w:t xml:space="preserve">  public static void main(String[] args) {</w:t>
        <w:br/>
        <w:t xml:space="preserve">    // Solución aplicada al error 138</w:t>
        <w:br/>
        <w:t xml:space="preserve">  }</w:t>
        <w:br/>
        <w:t>}</w:t>
      </w:r>
    </w:p>
    <w:p>
      <w:pPr>
        <w:pStyle w:val="Heading1"/>
      </w:pPr>
      <w:r>
        <w:t>139. Error #139: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139</w:t>
        <w:br/>
        <w:t>public class Main {</w:t>
        <w:br/>
        <w:t xml:space="preserve">  public static void main(String[] args) {</w:t>
        <w:br/>
        <w:t xml:space="preserve">    // Simulación de error 139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139,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139</w:t>
        <w:br/>
        <w:t>public class Main {</w:t>
        <w:br/>
        <w:t xml:space="preserve">  public static void main(String[] args) {</w:t>
        <w:br/>
        <w:t xml:space="preserve">    // Solución aplicada al error 139</w:t>
        <w:br/>
        <w:t xml:space="preserve">  }</w:t>
        <w:br/>
        <w:t>}</w:t>
      </w:r>
    </w:p>
    <w:p>
      <w:pPr>
        <w:pStyle w:val="Heading1"/>
      </w:pPr>
      <w:r>
        <w:t>140. Error #140: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140</w:t>
        <w:br/>
        <w:t>public class Main {</w:t>
        <w:br/>
        <w:t xml:space="preserve">  public static void main(String[] args) {</w:t>
        <w:br/>
        <w:t xml:space="preserve">    // Simulación de error 140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140</w:t>
        <w:br/>
        <w:t>public class Main {</w:t>
        <w:br/>
        <w:t xml:space="preserve">  public static void main(String[] args) {</w:t>
        <w:br/>
        <w:t xml:space="preserve">    // Solución aplicada al error 140</w:t>
        <w:br/>
        <w:t xml:space="preserve">  }</w:t>
        <w:br/>
        <w:t>}</w:t>
      </w:r>
    </w:p>
    <w:p>
      <w:pPr>
        <w:pStyle w:val="Heading1"/>
      </w:pPr>
      <w:r>
        <w:t>141. Error #141: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141</w:t>
        <w:br/>
        <w:t>public class Main {</w:t>
        <w:br/>
        <w:t xml:space="preserve">  public static void main(String[] args) {</w:t>
        <w:br/>
        <w:t xml:space="preserve">    // Simulación de error 141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141,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141</w:t>
        <w:br/>
        <w:t>public class Main {</w:t>
        <w:br/>
        <w:t xml:space="preserve">  public static void main(String[] args) {</w:t>
        <w:br/>
        <w:t xml:space="preserve">    // Solución aplicada al error 141</w:t>
        <w:br/>
        <w:t xml:space="preserve">  }</w:t>
        <w:br/>
        <w:t>}</w:t>
      </w:r>
    </w:p>
    <w:p>
      <w:pPr>
        <w:pStyle w:val="Heading1"/>
      </w:pPr>
      <w:r>
        <w:t>142. Error #142: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142</w:t>
        <w:br/>
        <w:t>public class Main {</w:t>
        <w:br/>
        <w:t xml:space="preserve">  public static void main(String[] args) {</w:t>
        <w:br/>
        <w:t xml:space="preserve">    // Simulación de error 142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142,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142</w:t>
        <w:br/>
        <w:t>public class Main {</w:t>
        <w:br/>
        <w:t xml:space="preserve">  public static void main(String[] args) {</w:t>
        <w:br/>
        <w:t xml:space="preserve">    // Solución aplicada al error 142</w:t>
        <w:br/>
        <w:t xml:space="preserve">  }</w:t>
        <w:br/>
        <w:t>}</w:t>
      </w:r>
    </w:p>
    <w:p>
      <w:pPr>
        <w:pStyle w:val="Heading1"/>
      </w:pPr>
      <w:r>
        <w:t>143. Error #143: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143</w:t>
        <w:br/>
        <w:t>public class Main {</w:t>
        <w:br/>
        <w:t xml:space="preserve">  public static void main(String[] args) {</w:t>
        <w:br/>
        <w:t xml:space="preserve">    // Simulación de error 143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143,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143</w:t>
        <w:br/>
        <w:t>public class Main {</w:t>
        <w:br/>
        <w:t xml:space="preserve">  public static void main(String[] args) {</w:t>
        <w:br/>
        <w:t xml:space="preserve">    // Solución aplicada al error 143</w:t>
        <w:br/>
        <w:t xml:space="preserve">  }</w:t>
        <w:br/>
        <w:t>}</w:t>
      </w:r>
    </w:p>
    <w:p>
      <w:pPr>
        <w:pStyle w:val="Heading1"/>
      </w:pPr>
      <w:r>
        <w:t>144. Error #144: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144</w:t>
        <w:br/>
        <w:t>public class Main {</w:t>
        <w:br/>
        <w:t xml:space="preserve">  public static void main(String[] args) {</w:t>
        <w:br/>
        <w:t xml:space="preserve">    // Simulación de error 144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144,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144</w:t>
        <w:br/>
        <w:t>public class Main {</w:t>
        <w:br/>
        <w:t xml:space="preserve">  public static void main(String[] args) {</w:t>
        <w:br/>
        <w:t xml:space="preserve">    // Solución aplicada al error 144</w:t>
        <w:br/>
        <w:t xml:space="preserve">  }</w:t>
        <w:br/>
        <w:t>}</w:t>
      </w:r>
    </w:p>
    <w:p>
      <w:pPr>
        <w:pStyle w:val="Heading1"/>
      </w:pPr>
      <w:r>
        <w:t>145. Error #145: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145</w:t>
        <w:br/>
        <w:t>public class Main {</w:t>
        <w:br/>
        <w:t xml:space="preserve">  public static void main(String[] args) {</w:t>
        <w:br/>
        <w:t xml:space="preserve">    // Simulación de error 145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145,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145</w:t>
        <w:br/>
        <w:t>public class Main {</w:t>
        <w:br/>
        <w:t xml:space="preserve">  public static void main(String[] args) {</w:t>
        <w:br/>
        <w:t xml:space="preserve">    // Solución aplicada al error 145</w:t>
        <w:br/>
        <w:t xml:space="preserve">  }</w:t>
        <w:br/>
        <w:t>}</w:t>
      </w:r>
    </w:p>
    <w:p>
      <w:pPr>
        <w:pStyle w:val="Heading1"/>
      </w:pPr>
      <w:r>
        <w:t>146. Error #146: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146</w:t>
        <w:br/>
        <w:t>public class Main {</w:t>
        <w:br/>
        <w:t xml:space="preserve">  public static void main(String[] args) {</w:t>
        <w:br/>
        <w:t xml:space="preserve">    // Simulación de error 146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146,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146</w:t>
        <w:br/>
        <w:t>public class Main {</w:t>
        <w:br/>
        <w:t xml:space="preserve">  public static void main(String[] args) {</w:t>
        <w:br/>
        <w:t xml:space="preserve">    // Solución aplicada al error 146</w:t>
        <w:br/>
        <w:t xml:space="preserve">  }</w:t>
        <w:br/>
        <w:t>}</w:t>
      </w:r>
    </w:p>
    <w:p>
      <w:pPr>
        <w:pStyle w:val="Heading1"/>
      </w:pPr>
      <w:r>
        <w:t>147. Error #147: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147</w:t>
        <w:br/>
        <w:t>public class Main {</w:t>
        <w:br/>
        <w:t xml:space="preserve">  public static void main(String[] args) {</w:t>
        <w:br/>
        <w:t xml:space="preserve">    // Simulación de error 147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147,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147</w:t>
        <w:br/>
        <w:t>public class Main {</w:t>
        <w:br/>
        <w:t xml:space="preserve">  public static void main(String[] args) {</w:t>
        <w:br/>
        <w:t xml:space="preserve">    // Solución aplicada al error 147</w:t>
        <w:br/>
        <w:t xml:space="preserve">  }</w:t>
        <w:br/>
        <w:t>}</w:t>
      </w:r>
    </w:p>
    <w:p>
      <w:pPr>
        <w:pStyle w:val="Heading1"/>
      </w:pPr>
      <w:r>
        <w:t>148. Error #148: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148</w:t>
        <w:br/>
        <w:t>public class Main {</w:t>
        <w:br/>
        <w:t xml:space="preserve">  public static void main(String[] args) {</w:t>
        <w:br/>
        <w:t xml:space="preserve">    // Simulación de error 148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148,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148</w:t>
        <w:br/>
        <w:t>public class Main {</w:t>
        <w:br/>
        <w:t xml:space="preserve">  public static void main(String[] args) {</w:t>
        <w:br/>
        <w:t xml:space="preserve">    // Solución aplicada al error 148</w:t>
        <w:br/>
        <w:t xml:space="preserve">  }</w:t>
        <w:br/>
        <w:t>}</w:t>
      </w:r>
    </w:p>
    <w:p>
      <w:pPr>
        <w:pStyle w:val="Heading1"/>
      </w:pPr>
      <w:r>
        <w:t>149. Error #149: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149</w:t>
        <w:br/>
        <w:t>public class Main {</w:t>
        <w:br/>
        <w:t xml:space="preserve">  public static void main(String[] args) {</w:t>
        <w:br/>
        <w:t xml:space="preserve">    // Simulación de error 149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149,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149</w:t>
        <w:br/>
        <w:t>public class Main {</w:t>
        <w:br/>
        <w:t xml:space="preserve">  public static void main(String[] args) {</w:t>
        <w:br/>
        <w:t xml:space="preserve">    // Solución aplicada al error 149</w:t>
        <w:br/>
        <w:t xml:space="preserve">  }</w:t>
        <w:br/>
        <w:t>}</w:t>
      </w:r>
    </w:p>
    <w:p>
      <w:pPr>
        <w:pStyle w:val="Heading1"/>
      </w:pPr>
      <w:r>
        <w:t>150. Error #150: Ejemplo genérico</w:t>
      </w:r>
    </w:p>
    <w:p>
      <w:pPr>
        <w:pStyle w:val="Heading2"/>
      </w:pPr>
      <w:r>
        <w:t>Ejemplo incorrecto:</w:t>
      </w:r>
    </w:p>
    <w:p>
      <w:r>
        <w:rPr>
          <w:rFonts w:ascii="Courier New" w:hAnsi="Courier New"/>
          <w:sz w:val="20"/>
        </w:rPr>
        <w:t>// Código incorrecto ejemplo 150</w:t>
        <w:br/>
        <w:t>public class Main {</w:t>
        <w:br/>
        <w:t xml:space="preserve">  public static void main(String[] args) {</w:t>
        <w:br/>
        <w:t xml:space="preserve">    // Simulación de error 150</w:t>
        <w:br/>
        <w:t xml:space="preserve">  }</w:t>
        <w:br/>
        <w:t>}</w:t>
      </w:r>
    </w:p>
    <w:p>
      <w:pPr>
        <w:pStyle w:val="Heading2"/>
      </w:pPr>
      <w:r>
        <w:t>Explicación:</w:t>
      </w:r>
    </w:p>
    <w:p>
      <w:r>
        <w:t>Este es un error genérico número 150, que representa un caso común de mal uso en Java.</w:t>
      </w:r>
    </w:p>
    <w:p>
      <w:pPr>
        <w:pStyle w:val="Heading2"/>
      </w:pPr>
      <w:r>
        <w:t>Corrección:</w:t>
      </w:r>
    </w:p>
    <w:p>
      <w:r>
        <w:rPr>
          <w:rFonts w:ascii="Courier New" w:hAnsi="Courier New"/>
          <w:sz w:val="20"/>
        </w:rPr>
        <w:t>// Código corregido ejemplo 150</w:t>
        <w:br/>
        <w:t>public class Main {</w:t>
        <w:br/>
        <w:t xml:space="preserve">  public static void main(String[] args) {</w:t>
        <w:br/>
        <w:t xml:space="preserve">    // Solución aplicada al error 150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